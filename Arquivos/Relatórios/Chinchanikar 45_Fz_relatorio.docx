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Informações do estudo</w:t>
      </w:r>
    </w:p>
    <w:p>
      <w:r>
        <w:t>Referência: Chinchanikar 45</w:t>
      </w:r>
    </w:p>
    <w:p>
      <w:r>
        <w:t>Grandeza: Força</w:t>
      </w:r>
    </w:p>
    <w:p>
      <w:r>
        <w:t>Tipo: Fz</w:t>
      </w:r>
    </w:p>
    <w:p>
      <w:r>
        <w:t>Material: AISI 4340 (45 HRC)</w:t>
      </w:r>
    </w:p>
    <w:p>
      <w:r>
        <w:t>Ferramenta: KC9110</w:t>
      </w:r>
    </w:p>
    <w:p>
      <w:r>
        <w:t>Número de experimentos: 20</w:t>
      </w:r>
    </w:p>
    <w:p>
      <w:r>
        <w:t>Observações:</w:t>
        <w:br/>
        <w:t>Tool holder: PCBNR 2020K12</w:t>
        <w:br/>
        <w:t>Diameter: 90 mm</w:t>
        <w:br/>
        <w:t>Piezo-electric dynamometer: KISTLER Type 9257A</w:t>
        <w:br/>
        <w:t>Surface roughness tester: Qualitest TR100</w:t>
      </w:r>
    </w:p>
    <w:p>
      <w:pPr>
        <w:pStyle w:val="Heading1"/>
      </w:pPr>
      <w:r>
        <w:t>Unidades</w:t>
      </w:r>
    </w:p>
    <w:p>
      <w:r>
        <w:t>Velocidade: m/min</w:t>
      </w:r>
    </w:p>
    <w:p>
      <w:r>
        <w:t>Avanço: mm/rev</w:t>
      </w:r>
    </w:p>
    <w:p>
      <w:r>
        <w:t>Profundidade de corte: mm</w:t>
      </w:r>
    </w:p>
    <w:p>
      <w:r>
        <w:t>Força: N</w:t>
      </w:r>
    </w:p>
    <w:p>
      <w:pPr>
        <w:pStyle w:val="Heading1"/>
      </w:pPr>
      <w: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Força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1165.0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492.0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175.0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1296.0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793.0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</w:tbl>
    <w:p>
      <w:pPr>
        <w:pStyle w:val="Heading1"/>
      </w:pPr>
      <w: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Força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806.0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1118.0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175.0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783.0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885.0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615.0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558.0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759.0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894.0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799.0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784.0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1088.0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822.0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609.0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175.0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342.0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927.0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175.0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830.0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RN</w:t>
      </w:r>
    </w:p>
    <w:p>
      <w:r>
        <w:t>Número de neurônios: 53</w:t>
      </w:r>
    </w:p>
    <w:p>
      <w:r>
        <w:t>Taxa de aprendizado: 1.000000e-03</w:t>
      </w:r>
    </w:p>
    <w:p>
      <w:r>
        <w:t>Número de épocas: 498</w:t>
      </w:r>
    </w:p>
    <w:p>
      <w:r>
        <w:t>2° camada: False</w:t>
      </w:r>
    </w:p>
    <w:p>
      <w:r>
        <w:t>Função de ativação: relu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5.48</w:t>
      </w:r>
    </w:p>
    <w:p>
      <w:pPr>
        <w:pStyle w:val="ListBullet"/>
      </w:pPr>
      <w:r>
        <w:t>Coeficiente de correlação: 0.97</w:t>
      </w:r>
    </w:p>
    <w:p>
      <w:pPr>
        <w:pStyle w:val="ListBullet"/>
      </w:pPr>
      <w:r>
        <w:t>Coeficiente de determinação: 0.94</w:t>
      </w:r>
    </w:p>
    <w:p>
      <w:pPr>
        <w:pStyle w:val="ListBullet"/>
      </w:pPr>
      <w:r>
        <w:t>MSE: 10035.79</w:t>
      </w:r>
    </w:p>
    <w:p>
      <w:pPr>
        <w:pStyle w:val="ListBullet"/>
      </w:pPr>
      <w:r>
        <w:t>RMSE: 100.18</w:t>
      </w:r>
    </w:p>
    <w:p>
      <w:r>
        <w:drawing>
          <wp:inline xmlns:a="http://schemas.openxmlformats.org/drawingml/2006/main" xmlns:pic="http://schemas.openxmlformats.org/drawingml/2006/picture">
            <wp:extent cx="3534156" cy="35341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chanikar 45_Fz_test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4156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0.91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122.22</w:t>
      </w:r>
    </w:p>
    <w:p>
      <w:pPr>
        <w:pStyle w:val="ListBullet"/>
      </w:pPr>
      <w:r>
        <w:t>RMSE: 11.06</w:t>
      </w:r>
    </w:p>
    <w:p>
      <w:r>
        <w:drawing>
          <wp:inline xmlns:a="http://schemas.openxmlformats.org/drawingml/2006/main" xmlns:pic="http://schemas.openxmlformats.org/drawingml/2006/picture">
            <wp:extent cx="3534156" cy="353415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chanikar 45_Fz_trein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4156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  <w:jc w:val="center"/>
      </w:pPr>
      <w:r>
        <w:t>Pesos</w:t>
      </w:r>
    </w:p>
    <w:p>
      <w:r>
        <w:t>Pesos - camada oculta 1</w:t>
      </w:r>
    </w:p>
    <w:p>
      <w:r>
        <w:t>[[ 0.10856365  0.01400852 -0.09959935 -0.27848902  0.08020913 -0.03385087</w:t>
        <w:br/>
        <w:t xml:space="preserve">   0.1587599  -0.24733233 -0.0211398   0.02023983 -0.17474827  0.08407177</w:t>
        <w:br/>
        <w:t xml:space="preserve">   0.01267     0.18517502 -0.04148498 -0.0169178  -0.00315649  0.08661655</w:t>
        <w:br/>
        <w:t xml:space="preserve">  -0.16073821  0.17562044  0.16944577  0.11542979  0.14749767  0.0483853</w:t>
        <w:br/>
        <w:t xml:space="preserve">  -0.08342193 -0.10132613  0.21422169 -0.12404981  0.13230582 -0.12120587</w:t>
        <w:br/>
        <w:t xml:space="preserve">   0.1761269  -0.19323407  0.00070967 -0.13738807  0.09060579 -0.07699388</w:t>
        <w:br/>
        <w:t xml:space="preserve">  -0.06617191  0.05970699 -0.1245982   0.10365977  0.04293095  0.05922863</w:t>
        <w:br/>
        <w:t xml:space="preserve">   0.16263923  0.18478654  0.0213621   0.17841743  0.28110158 -0.04866675</w:t>
        <w:br/>
        <w:t xml:space="preserve">   0.1548326   0.19258338  0.09344895  0.09873794 -0.00223887]</w:t>
        <w:br/>
        <w:t xml:space="preserve"> [-0.03431635 -0.10600274  0.03301233  0.2472441   0.10220836 -0.28184727</w:t>
        <w:br/>
        <w:t xml:space="preserve">  -0.43126562  0.44501892 -0.30973765 -0.19755228  0.03569598  0.4363714</w:t>
        <w:br/>
        <w:t xml:space="preserve">  -0.27596083 -0.05749737  0.02146231 -0.2835586  -0.15405482 -0.1134482</w:t>
        <w:br/>
        <w:t xml:space="preserve">   0.04152268  0.00485597 -0.15520427  0.15145242 -0.07954921  0.23199807</w:t>
        <w:br/>
        <w:t xml:space="preserve">   0.25429833  0.02523601 -0.02035017  0.40348682 -0.24096061 -0.3610761</w:t>
        <w:br/>
        <w:t xml:space="preserve">  -0.06602465 -0.12800136  0.27460623 -0.0465634  -0.21554568 -0.3545259</w:t>
        <w:br/>
        <w:t xml:space="preserve">   0.41305113 -0.0291284  -0.2787578  -0.25269914  0.20092201 -0.05673913</w:t>
        <w:br/>
        <w:t xml:space="preserve">  -0.13876654 -0.23424093  0.21012452 -0.03963073 -0.10218498  0.18407242</w:t>
        <w:br/>
        <w:t xml:space="preserve">  -0.1848466   0.4094802  -0.1532291  -0.20718738 -0.23412436]</w:t>
        <w:br/>
        <w:t xml:space="preserve"> [-0.00329709 -0.08628956  0.03497856  0.21441099  0.09530064 -0.306385</w:t>
        <w:br/>
        <w:t xml:space="preserve">   0.25846335  0.40174422  0.22727343  0.42545873 -0.08080257 -0.0224665</w:t>
        <w:br/>
        <w:t xml:space="preserve">  -0.03080571 -0.35260758  0.0264735  -0.3224177  -0.02769105 -0.24120496</w:t>
        <w:br/>
        <w:t xml:space="preserve">   0.1555357   0.09582622  0.38622496  0.02533138 -0.4214964  -0.02016634</w:t>
        <w:br/>
        <w:t xml:space="preserve">   0.14891696 -0.07100148  0.10569943  0.25823626  0.38844234  0.3341204</w:t>
        <w:br/>
        <w:t xml:space="preserve">  -0.29745626  0.06647557 -0.38218182  0.10231411 -0.16752379 -0.39000967</w:t>
        <w:br/>
        <w:t xml:space="preserve">   0.20597436 -0.02659517 -0.08902343 -0.26931387  0.40479228  0.25819424</w:t>
        <w:br/>
        <w:t xml:space="preserve">   0.36430332  0.20954484  0.39632723 -0.4044469  -0.20325622 -0.3141426</w:t>
        <w:br/>
        <w:t xml:space="preserve">  -0.11882611 -0.20880596  0.34236142  0.3548655  -0.02755376]]</w:t>
      </w:r>
    </w:p>
    <w:p>
      <w:r>
        <w:t>Bias - camada oculta</w:t>
      </w:r>
    </w:p>
    <w:p>
      <w:r>
        <w:t>[-0.09212636 -0.05136405 -0.11535148  0.26780608 -0.09494594 -0.13130279</w:t>
        <w:br/>
        <w:t xml:space="preserve"> -0.01529891  0.22235394 -0.11288771 -0.07431292 -0.1186261  -0.0994085</w:t>
        <w:br/>
        <w:t xml:space="preserve"> -0.06265365  0.12464865 -0.09297648 -0.09717841 -0.04179395 -0.01046161</w:t>
        <w:br/>
        <w:t xml:space="preserve"> -0.1264519  -0.09535682 -0.09623234 -0.09446318  0.14340325 -0.09452505</w:t>
        <w:br/>
        <w:t xml:space="preserve"> -0.0239431  -0.11538635 -0.09799995 -0.02311182 -0.09469973 -0.15962234</w:t>
        <w:br/>
        <w:t xml:space="preserve">  0.14309272 -0.15132394 -0.11645314 -0.1788368   0.00398187 -0.1910277</w:t>
        <w:br/>
        <w:t xml:space="preserve"> -0.09529726 -0.07865659 -0.06461894  0.07753332 -0.06352399 -0.08899324</w:t>
        <w:br/>
        <w:t xml:space="preserve"> -0.09588105 -0.09643131 -0.05328071  0.13130859  0.19754069 -0.16564886</w:t>
        <w:br/>
        <w:t xml:space="preserve"> -0.10048473 -0.10987613 -0.09223101 -0.09263684 -0.03672535]</w:t>
      </w:r>
    </w:p>
    <w:p>
      <w:r>
        <w:t>Pesos - camada saída</w:t>
      </w:r>
    </w:p>
    <w:p>
      <w:r>
        <w:t>[[ 0.13864979  0.01450303 -0.13306539  0.3040036   0.11368286 -0.24201615</w:t>
        <w:br/>
        <w:t xml:space="preserve">  -0.18989585  0.25984403 -0.08491896  0.05686767 -0.19827645  0.13228422</w:t>
        <w:br/>
        <w:t xml:space="preserve">   0.05781354 -0.21465963 -0.07695848 -0.2242207   0.03243171 -0.2505269</w:t>
        <w:br/>
        <w:t xml:space="preserve">  -0.17030983  0.19054392  0.19332772  0.13390537 -0.2200222   0.09443074</w:t>
        <w:br/>
        <w:t xml:space="preserve">   0.06645984 -0.12821667  0.23053914  0.2461647   0.15832543 -0.11389706</w:t>
        <w:br/>
        <w:t xml:space="preserve">  -0.23871954 -0.20233706 -0.4483694  -0.14912277 -0.03618788 -0.27915424</w:t>
        <w:br/>
        <w:t xml:space="preserve">   0.20725983  0.08770116 -0.09564228 -0.19965363  0.12874892  0.0911962</w:t>
        <w:br/>
        <w:t xml:space="preserve">   0.18633619  0.20486705  0.13639607 -0.21406928 -0.22195293 -0.1807221</w:t>
        <w:br/>
        <w:t xml:space="preserve">   0.18693818  0.21649402  0.12186107  0.12645982  0.02942622]]</w:t>
      </w:r>
    </w:p>
    <w:p>
      <w:pPr>
        <w:pStyle w:val="Heading1"/>
        <w:jc w:val="center"/>
      </w:pPr>
      <w:r>
        <w:t>Iterações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sz w:val="22"/>
              </w:rPr>
              <w:t>Média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Desvio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ln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2° camada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Função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Épocas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-0.0756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0.0519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-0.123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0.0672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-0.1219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0.0927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130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-0.198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0.0891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-0.0712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0.0332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469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-0.1203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0.0886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926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-0.1116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0.0842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984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-0.0896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0.0891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865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-0.5271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0.2872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-0.1343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0.0632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514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-0.0642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0.0477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729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-0.1769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0.1344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543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-0.0821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0.0546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562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-0.0465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0.0244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498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-0.0665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0.0495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337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-0.1557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0.0597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-0.0593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0.0438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472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-0.0812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0.1084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778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-0.0547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0.0418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-0.2815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0.281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596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RL</w:t>
      </w:r>
    </w:p>
    <w:p>
      <w:pPr>
        <w:pStyle w:val="Heading1"/>
        <w:jc w:val="center"/>
      </w:pPr>
      <w:r>
        <w:t>Coeficientes</w:t>
      </w:r>
    </w:p>
    <w:p>
      <w:r>
        <w:t>[ 0.         -0.1480606   0.45503019  0.87948023]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7.42</w:t>
      </w:r>
    </w:p>
    <w:p>
      <w:pPr>
        <w:pStyle w:val="ListBullet"/>
      </w:pPr>
      <w:r>
        <w:t>Coeficiente de correlação: 0.97</w:t>
      </w:r>
    </w:p>
    <w:p>
      <w:pPr>
        <w:pStyle w:val="ListBullet"/>
      </w:pPr>
      <w:r>
        <w:t>Coeficiente de determinação: 0.95</w:t>
      </w:r>
    </w:p>
    <w:p>
      <w:pPr>
        <w:pStyle w:val="ListBullet"/>
      </w:pPr>
      <w:r>
        <w:t>MSE: 5844.75</w:t>
      </w:r>
    </w:p>
    <w:p>
      <w:pPr>
        <w:pStyle w:val="ListBullet"/>
      </w:pPr>
      <w:r>
        <w:t>RMSE: 76.45</w:t>
      </w:r>
    </w:p>
    <w:p>
      <w:r>
        <w:drawing>
          <wp:inline xmlns:a="http://schemas.openxmlformats.org/drawingml/2006/main" xmlns:pic="http://schemas.openxmlformats.org/drawingml/2006/picture">
            <wp:extent cx="3534156" cy="353415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chanikar 45_Fz_test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4156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4.27</w:t>
      </w:r>
    </w:p>
    <w:p>
      <w:pPr>
        <w:pStyle w:val="ListBullet"/>
      </w:pPr>
      <w:r>
        <w:t>Coeficiente de correlação: 0.98</w:t>
      </w:r>
    </w:p>
    <w:p>
      <w:pPr>
        <w:pStyle w:val="ListBullet"/>
      </w:pPr>
      <w:r>
        <w:t>Coeficiente de determinação: 0.96</w:t>
      </w:r>
    </w:p>
    <w:p>
      <w:pPr>
        <w:pStyle w:val="ListBullet"/>
      </w:pPr>
      <w:r>
        <w:t>MSE: 1302.29</w:t>
      </w:r>
    </w:p>
    <w:p>
      <w:pPr>
        <w:pStyle w:val="ListBullet"/>
      </w:pPr>
      <w:r>
        <w:t>RMSE: 36.09</w:t>
      </w:r>
    </w:p>
    <w:p>
      <w:r>
        <w:drawing>
          <wp:inline xmlns:a="http://schemas.openxmlformats.org/drawingml/2006/main" xmlns:pic="http://schemas.openxmlformats.org/drawingml/2006/picture">
            <wp:extent cx="3534156" cy="353415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chanikar 45_Fz_trein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4156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RP2</w:t>
      </w:r>
    </w:p>
    <w:p>
      <w:pPr>
        <w:pStyle w:val="Heading1"/>
        <w:jc w:val="center"/>
      </w:pPr>
      <w:r>
        <w:t>Coeficientes</w:t>
      </w:r>
    </w:p>
    <w:p>
      <w:r>
        <w:t>[ 0.         -0.14090003  0.44786961  0.8365168   0.0153981  -0.05910152</w:t>
        <w:br/>
        <w:t xml:space="preserve">  0.14288529  0.04211833  0.013813   -0.03555149]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6.78</w:t>
      </w:r>
    </w:p>
    <w:p>
      <w:pPr>
        <w:pStyle w:val="ListBullet"/>
      </w:pPr>
      <w:r>
        <w:t>Coeficiente de correlação: 0.98</w:t>
      </w:r>
    </w:p>
    <w:p>
      <w:pPr>
        <w:pStyle w:val="ListBullet"/>
      </w:pPr>
      <w:r>
        <w:t>Coeficiente de determinação: 0.96</w:t>
      </w:r>
    </w:p>
    <w:p>
      <w:pPr>
        <w:pStyle w:val="ListBullet"/>
      </w:pPr>
      <w:r>
        <w:t>MSE: 6254.09</w:t>
      </w:r>
    </w:p>
    <w:p>
      <w:pPr>
        <w:pStyle w:val="ListBullet"/>
      </w:pPr>
      <w:r>
        <w:t>RMSE: 79.08</w:t>
      </w:r>
    </w:p>
    <w:p>
      <w:r>
        <w:drawing>
          <wp:inline xmlns:a="http://schemas.openxmlformats.org/drawingml/2006/main" xmlns:pic="http://schemas.openxmlformats.org/drawingml/2006/picture">
            <wp:extent cx="3534156" cy="353415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chanikar 45_Fz_test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4156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1.27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155.89</w:t>
      </w:r>
    </w:p>
    <w:p>
      <w:pPr>
        <w:pStyle w:val="ListBullet"/>
      </w:pPr>
      <w:r>
        <w:t>RMSE: 12.49</w:t>
      </w:r>
    </w:p>
    <w:p>
      <w:r>
        <w:drawing>
          <wp:inline xmlns:a="http://schemas.openxmlformats.org/drawingml/2006/main" xmlns:pic="http://schemas.openxmlformats.org/drawingml/2006/picture">
            <wp:extent cx="3534156" cy="353415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chanikar 45_Fz_trein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4156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RP3</w:t>
      </w:r>
    </w:p>
    <w:p>
      <w:pPr>
        <w:pStyle w:val="Heading1"/>
        <w:jc w:val="center"/>
      </w:pPr>
      <w:r>
        <w:t>Coeficientes</w:t>
      </w:r>
    </w:p>
    <w:p>
      <w:r>
        <w:t>[ 4.99600361e-16  8.74134314e-03  4.31914946e-02  1.22831008e-01</w:t>
        <w:br/>
        <w:t xml:space="preserve">  1.53980978e-02 -8.31251301e-02  1.18861682e-01  4.21183263e-02</w:t>
        <w:br/>
        <w:t xml:space="preserve">  3.78366071e-02 -1.15278829e-02 -2.80228301e-02  3.86546981e-02</w:t>
        <w:br/>
        <w:t xml:space="preserve">  1.40724953e-01  2.31814033e-02  1.56198248e-01  2.31814033e-02</w:t>
        <w:br/>
        <w:t xml:space="preserve">  8.91955051e-02  1.40724953e-01  3.86546981e-02  1.61272428e-01]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15.88</w:t>
      </w:r>
    </w:p>
    <w:p>
      <w:pPr>
        <w:pStyle w:val="ListBullet"/>
      </w:pPr>
      <w:r>
        <w:t>Coeficiente de correlação: 0.84</w:t>
      </w:r>
    </w:p>
    <w:p>
      <w:pPr>
        <w:pStyle w:val="ListBullet"/>
      </w:pPr>
      <w:r>
        <w:t>Coeficiente de determinação: 0.71</w:t>
      </w:r>
    </w:p>
    <w:p>
      <w:pPr>
        <w:pStyle w:val="ListBullet"/>
      </w:pPr>
      <w:r>
        <w:t>MSE: 31184.63</w:t>
      </w:r>
    </w:p>
    <w:p>
      <w:pPr>
        <w:pStyle w:val="ListBullet"/>
      </w:pPr>
      <w:r>
        <w:t>RMSE: 176.59</w:t>
      </w:r>
    </w:p>
    <w:p>
      <w:r>
        <w:drawing>
          <wp:inline xmlns:a="http://schemas.openxmlformats.org/drawingml/2006/main" xmlns:pic="http://schemas.openxmlformats.org/drawingml/2006/picture">
            <wp:extent cx="3534156" cy="353415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chanikar 45_Fz_test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4156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0.67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115.0</w:t>
      </w:r>
    </w:p>
    <w:p>
      <w:pPr>
        <w:pStyle w:val="ListBullet"/>
      </w:pPr>
      <w:r>
        <w:t>RMSE: 10.72</w:t>
      </w:r>
    </w:p>
    <w:p>
      <w:r>
        <w:drawing>
          <wp:inline xmlns:a="http://schemas.openxmlformats.org/drawingml/2006/main" xmlns:pic="http://schemas.openxmlformats.org/drawingml/2006/picture">
            <wp:extent cx="3534156" cy="3534156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chanikar 45_Fz_treino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4156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RP4</w:t>
      </w:r>
    </w:p>
    <w:p>
      <w:pPr>
        <w:pStyle w:val="Heading1"/>
        <w:jc w:val="center"/>
      </w:pPr>
      <w:r>
        <w:t>Coeficientes</w:t>
      </w:r>
    </w:p>
    <w:p>
      <w:r>
        <w:t>[ 2.25514052e-17  9.28715736e-03  4.26456804e-02  1.23153788e-01</w:t>
        <w:br/>
        <w:t xml:space="preserve">  4.30891234e-03 -1.40620139e-02  2.45553303e-02  5.44292735e-03</w:t>
        <w:br/>
        <w:t xml:space="preserve">  5.40341655e-03  2.21686208e-03 -2.81377383e-02  3.77521895e-02</w:t>
        <w:br/>
        <w:t xml:space="preserve">  1.44679713e-01  2.40839119e-02  1.58347990e-01  2.40839119e-02</w:t>
        <w:br/>
        <w:t xml:space="preserve">  8.93104134e-02  1.44679713e-01  3.77521895e-02  1.50941353e-01</w:t>
        <w:br/>
        <w:t xml:space="preserve">  2.33456536e-03 -1.66986415e-02  2.91594548e-02  6.04425609e-03</w:t>
        <w:br/>
        <w:t xml:space="preserve">  6.41655715e-03  6.04425609e-03 -1.66986415e-02  2.91594548e-02</w:t>
        <w:br/>
        <w:t xml:space="preserve"> -1.66986415e-02  2.91594548e-02  7.72113663e-03  6.41655715e-03</w:t>
        <w:br/>
        <w:t xml:space="preserve">  6.04425609e-03  6.41655715e-03 -7.60267339e-03]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14.67</w:t>
      </w:r>
    </w:p>
    <w:p>
      <w:pPr>
        <w:pStyle w:val="ListBullet"/>
      </w:pPr>
      <w:r>
        <w:t>Coeficiente de correlação: 0.86</w:t>
      </w:r>
    </w:p>
    <w:p>
      <w:pPr>
        <w:pStyle w:val="ListBullet"/>
      </w:pPr>
      <w:r>
        <w:t>Coeficiente de determinação: 0.74</w:t>
      </w:r>
    </w:p>
    <w:p>
      <w:pPr>
        <w:pStyle w:val="ListBullet"/>
      </w:pPr>
      <w:r>
        <w:t>MSE: 31336.83</w:t>
      </w:r>
    </w:p>
    <w:p>
      <w:pPr>
        <w:pStyle w:val="ListBullet"/>
      </w:pPr>
      <w:r>
        <w:t>RMSE: 177.02</w:t>
      </w:r>
    </w:p>
    <w:p>
      <w:r>
        <w:drawing>
          <wp:inline xmlns:a="http://schemas.openxmlformats.org/drawingml/2006/main" xmlns:pic="http://schemas.openxmlformats.org/drawingml/2006/picture">
            <wp:extent cx="3534156" cy="3534156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chanikar 45_Fz_test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4156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0.67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115.0</w:t>
      </w:r>
    </w:p>
    <w:p>
      <w:pPr>
        <w:pStyle w:val="ListBullet"/>
      </w:pPr>
      <w:r>
        <w:t>RMSE: 10.72</w:t>
      </w:r>
    </w:p>
    <w:p>
      <w:r>
        <w:drawing>
          <wp:inline xmlns:a="http://schemas.openxmlformats.org/drawingml/2006/main" xmlns:pic="http://schemas.openxmlformats.org/drawingml/2006/picture">
            <wp:extent cx="3534156" cy="3534156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chanikar 45_Fz_trein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4156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Geral</w:t>
      </w:r>
    </w:p>
    <w:p>
      <w:r>
        <w:drawing>
          <wp:inline xmlns:a="http://schemas.openxmlformats.org/drawingml/2006/main" xmlns:pic="http://schemas.openxmlformats.org/drawingml/2006/picture">
            <wp:extent cx="5024628" cy="353872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chanikar 45_Fz_test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4628" cy="3538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4628" cy="353872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chanikar 45_Fz_trein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4628" cy="3538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1165.0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1162.32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1262.05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1189.5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1242.55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1193.16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2.42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492.0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468.07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441.02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430.75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647.69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31.64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639.71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30.02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1296.0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1097.46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1192.04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1152.75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988.85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975.7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24.71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793.0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805.05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816.53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805.0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805.0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805.0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1.51</w:t>
            </w:r>
          </w:p>
        </w:tc>
      </w:tr>
    </w:tbl>
    <w:p/>
    <w:p>
      <w:r>
        <w:rPr>
          <w:b/>
        </w:rP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806.0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805.05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816.53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805.0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805.0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805.0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0.12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1118.0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1119.06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1117.04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1127.62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1118.0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1118.0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783.0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805.05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816.53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805.0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805.0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805.0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2.81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885.0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889.81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891.53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893.38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885.0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885.0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615.0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616.54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586.03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624.62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615.0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615.0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558.0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556.44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516.03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548.37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558.0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558.0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759.0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754.34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741.53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750.63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759.0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759.0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894.0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891.6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961.54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885.62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894.0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894.0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799.0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795.2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746.53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800.25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799.0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799.0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784.0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805.05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816.53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805.0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805.0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805.0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2.68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1088.0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1086.48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1047.03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1078.38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1088.0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1088.0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822.0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805.05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816.53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805.0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805.0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805.0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2.07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609.0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615.36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671.53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617.38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609.0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609.0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342.0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341.81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371.02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342.0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342.0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342.0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927.0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928.32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886.54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925.75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927.0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927.0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830.0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805.05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816.53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805.0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805.0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805.0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3.01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