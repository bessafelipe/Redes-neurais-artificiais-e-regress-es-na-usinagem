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Lalwani</w:t>
      </w:r>
    </w:p>
    <w:p>
      <w:r>
        <w:t>Grandeza: Força</w:t>
      </w:r>
    </w:p>
    <w:p>
      <w:r>
        <w:t>Tipo: Fx</w:t>
      </w:r>
    </w:p>
    <w:p>
      <w:r>
        <w:t>Material: MDN250</w:t>
      </w:r>
    </w:p>
    <w:p>
      <w:r>
        <w:t>Ferramenta: TNMA160408S01525</w:t>
      </w:r>
    </w:p>
    <w:p>
      <w:r>
        <w:t>Número de experimentos: 20</w:t>
      </w:r>
    </w:p>
    <w:p>
      <w:r>
        <w:t>Observações:</w:t>
        <w:br/>
        <w:t>Tool holder: MTJNR 2525M16</w:t>
        <w:br/>
        <w:t>Lathe Machine: HMT NH22</w:t>
        <w:br/>
        <w:t>Piezoelectric dynamometer: 9257B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10.79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17.6</w:t>
      </w:r>
    </w:p>
    <w:p>
      <w:pPr>
        <w:pStyle w:val="ListBullet"/>
      </w:pPr>
      <w:r>
        <w:t>RMSE: 4.2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2.09</w:t>
      </w:r>
    </w:p>
    <w:p>
      <w:pPr>
        <w:pStyle w:val="ListBullet"/>
      </w:pPr>
      <w:r>
        <w:t>RMSE: 1.45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[[ 0.12553227 -0.04994598 -0.11052382 -0.19710723  0.05976003 -0.06925249</w:t>
        <w:br/>
        <w:t xml:space="preserve">  -0.06606241 -0.02814264  0.06078925 -0.09309767 -0.28153008  0.1457427</w:t>
        <w:br/>
        <w:t xml:space="preserve">  -0.00573145  0.22944179 -0.01931867  0.06100927 -0.04834542  0.07130208</w:t>
        <w:br/>
        <w:t xml:space="preserve">  -0.16906795  0.18526103  0.22243305  0.14868239  0.17611651]</w:t>
        <w:br/>
        <w:t xml:space="preserve"> [ 0.03595313 -0.21685083 -0.276245    0.51395357  0.1444881   0.32938403</w:t>
        <w:br/>
        <w:t xml:space="preserve">  -0.0042331  -0.36053634 -0.40995908 -0.35999846 -0.18522164 -0.06377202</w:t>
        <w:br/>
        <w:t xml:space="preserve">  -0.45362568  0.322153    0.30079874 -0.23951085 -0.26173332  0.31368786</w:t>
        <w:br/>
        <w:t xml:space="preserve">   0.34845257  0.24502374  0.22754942  0.16942368  0.11499464]</w:t>
        <w:br/>
        <w:t xml:space="preserve"> [ 0.20011203 -0.14457133  0.18509367  0.6974882   0.52174675  0.11521336</w:t>
        <w:br/>
        <w:t xml:space="preserve">   0.04508614 -0.05265293 -0.4160198   0.3339825  -0.15318349  0.23050092</w:t>
        <w:br/>
        <w:t xml:space="preserve">  -0.25670472 -0.6599983   0.18057252 -0.6268897  -0.22816814 -0.08623219</w:t>
        <w:br/>
        <w:t xml:space="preserve">   0.22656146 -0.22076066  0.09656588  0.36930856 -0.64319134]]</w:t>
      </w:r>
    </w:p>
    <w:p>
      <w:r>
        <w:t>Bias - camada oculta</w:t>
      </w:r>
    </w:p>
    <w:p>
      <w:r>
        <w:t>[-0.1913956  -0.16349958 -0.20485567  0.21502197  0.1598059  -0.19966194</w:t>
        <w:br/>
        <w:t xml:space="preserve"> -0.34441113  0.07991325 -0.13408223  0.1508607  -0.17857122 -0.16735615</w:t>
        <w:br/>
        <w:t xml:space="preserve"> -0.17507078  0.22758254 -0.21620063  0.11024266 -0.16981466 -0.02845906</w:t>
        <w:br/>
        <w:t xml:space="preserve"> -0.24936628 -0.20961748 -0.18155989 -0.02397591  0.22391431]</w:t>
      </w:r>
    </w:p>
    <w:p>
      <w:r>
        <w:t>Pesos - camada saída</w:t>
      </w:r>
    </w:p>
    <w:p>
      <w:r>
        <w:t>[[ 0.16887619 -0.08327599 -0.14241067  0.29548526  0.5160652   0.01066721</w:t>
        <w:br/>
        <w:t xml:space="preserve">   0.08956838 -0.11819202 -0.3454781   0.31512073 -0.29792503  0.22234464</w:t>
        <w:br/>
        <w:t xml:space="preserve">  -0.0525583  -0.28346604  0.00714405 -0.4369272  -0.08571102  0.09943558</w:t>
        <w:br/>
        <w:t xml:space="preserve">  -0.18411541  0.21852715  0.23852062  0.32234344 -0.33067855]]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-0.01532394  0.21887419  0.90545101]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11.28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17.86</w:t>
      </w:r>
    </w:p>
    <w:p>
      <w:pPr>
        <w:pStyle w:val="ListBullet"/>
      </w:pPr>
      <w:r>
        <w:t>RMSE: 4.23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5.26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3.3</w:t>
      </w:r>
    </w:p>
    <w:p>
      <w:pPr>
        <w:pStyle w:val="ListBullet"/>
      </w:pPr>
      <w:r>
        <w:t>RMSE: 1.82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-0.01050533  0.2261021   0.91267892 -0.01828132  0.01081915</w:t>
        <w:br/>
        <w:t xml:space="preserve">  0.08773203 -0.01828132 -0.01049619 -0.01828132]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10.74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17.57</w:t>
      </w:r>
    </w:p>
    <w:p>
      <w:pPr>
        <w:pStyle w:val="ListBullet"/>
      </w:pPr>
      <w:r>
        <w:t>RMSE: 4.19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2.09</w:t>
      </w:r>
    </w:p>
    <w:p>
      <w:pPr>
        <w:pStyle w:val="ListBullet"/>
      </w:pPr>
      <w:r>
        <w:t>RMSE: 1.45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[ 2.77555756e-17 -2.08166033e-03  4.32522757e-02  1.74517150e-01</w:t>
        <w:br/>
        <w:t xml:space="preserve"> -1.83203426e-02  1.07020800e-02  8.76149537e-02 -1.83203426e-02</w:t>
        <w:br/>
        <w:t xml:space="preserve"> -1.06132661e-02 -1.83203426e-02 -2.47197164e-03  5.13620774e-02</w:t>
        <w:br/>
        <w:t xml:space="preserve">  2.07239116e-01 -2.47197164e-03 -1.18176831e-03 -2.47197164e-03</w:t>
        <w:br/>
        <w:t xml:space="preserve">  5.13620774e-02  2.07239116e-01  5.13620774e-02  2.07239116e-01]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10.79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17.6</w:t>
      </w:r>
    </w:p>
    <w:p>
      <w:pPr>
        <w:pStyle w:val="ListBullet"/>
      </w:pPr>
      <w:r>
        <w:t>RMSE: 4.2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2.09</w:t>
      </w:r>
    </w:p>
    <w:p>
      <w:pPr>
        <w:pStyle w:val="ListBullet"/>
      </w:pPr>
      <w:r>
        <w:t>RMSE: 1.45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[-1.38777878e-17 -2.08166033e-03  4.32522757e-02  1.74517150e-01</w:t>
        <w:br/>
        <w:t xml:space="preserve"> -4.79550889e-03  2.04610342e-03  1.67508799e-02 -4.79550889e-03</w:t>
        <w:br/>
        <w:t xml:space="preserve"> -2.02912331e-03 -4.79550889e-03 -2.47197164e-03  5.13620774e-02</w:t>
        <w:br/>
        <w:t xml:space="preserve">  2.07239116e-01 -2.47197164e-03 -1.18176831e-03 -2.47197164e-03</w:t>
        <w:br/>
        <w:t xml:space="preserve">  5.13620774e-02  2.07239116e-01  5.13620774e-02  2.07239116e-01</w:t>
        <w:br/>
        <w:t xml:space="preserve"> -5.69466681e-03  2.42974781e-03  1.98916698e-02 -5.69466681e-03</w:t>
        <w:br/>
        <w:t xml:space="preserve"> -2.40958393e-03 -5.69466681e-03  2.42974781e-03  1.98916698e-02</w:t>
        <w:br/>
        <w:t xml:space="preserve">  2.42974781e-03  1.98916698e-02 -5.69466681e-03 -2.40958393e-03</w:t>
        <w:br/>
        <w:t xml:space="preserve"> -5.69466681e-03 -2.40958393e-03 -5.69466681e-03]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10.79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17.6</w:t>
      </w:r>
    </w:p>
    <w:p>
      <w:pPr>
        <w:pStyle w:val="ListBullet"/>
      </w:pPr>
      <w:r>
        <w:t>RMSE: 4.2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2.09</w:t>
      </w:r>
    </w:p>
    <w:p>
      <w:pPr>
        <w:pStyle w:val="ListBullet"/>
      </w:pPr>
      <w:r>
        <w:t>RMSE: 1.45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