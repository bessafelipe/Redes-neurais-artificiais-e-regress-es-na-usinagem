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Borsos</w:t>
      </w:r>
    </w:p>
    <w:p>
      <w:r>
        <w:t>Grandeza: Força</w:t>
      </w:r>
    </w:p>
    <w:p>
      <w:r>
        <w:t>Tipo: Fx</w:t>
      </w:r>
    </w:p>
    <w:p>
      <w:r>
        <w:t>Material: AISI 1045</w:t>
      </w:r>
    </w:p>
    <w:p>
      <w:r>
        <w:t>Ferramenta: CNMG 120408KM</w:t>
      </w:r>
    </w:p>
    <w:p>
      <w:r>
        <w:t>Número de experimentos: 27</w:t>
      </w:r>
    </w:p>
    <w:p>
      <w:r>
        <w:t>Observações:</w:t>
        <w:br/>
        <w:t>Workpiece size: 160mm</w:t>
        <w:br/>
        <w:t>Machine Tool: EU-630x300</w:t>
        <w:br/>
        <w:t>Tool holder: PCLNR 2525 M12</w:t>
        <w:br/>
        <w:t>Environment: Room temperature, dry conditions</w:t>
        <w:br/>
        <w:t>Insert shape: Diamond (opening angle: 80°)</w:t>
        <w:br/>
        <w:t>Relief angle: 0</w:t>
        <w:br/>
        <w:t>Cutting edge lenght: 12.7 mm</w:t>
        <w:br/>
        <w:t>Height of cutting edge: 4.76 mm</w:t>
        <w:br/>
        <w:t>Nose radius: 0.8 mm</w:t>
      </w:r>
    </w:p>
    <w:p>
      <w:pPr>
        <w:pStyle w:val="Heading1"/>
      </w:pPr>
      <w:r>
        <w:t>Unidades</w:t>
      </w:r>
    </w:p>
    <w:p>
      <w:r>
        <w:t>Velocidade: rpm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164.5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1417.4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510.1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562.7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274.4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470.2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920.7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503.9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836.3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855.3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562.6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151.6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451.0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1842.8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1602.1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339.8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278.8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267.3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788.6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432.2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313.1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917.3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265.9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139.2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900.3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559.1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479.0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17</w:t>
      </w:r>
    </w:p>
    <w:p>
      <w:r>
        <w:t>Taxa de aprendizado: 1.000000e-01</w:t>
      </w:r>
    </w:p>
    <w:p>
      <w:r>
        <w:t>Número de épocas: 716</w:t>
      </w:r>
    </w:p>
    <w:p>
      <w:r>
        <w:t>2° camada: True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7.54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1157.45</w:t>
      </w:r>
    </w:p>
    <w:p>
      <w:pPr>
        <w:pStyle w:val="ListBullet"/>
      </w:pPr>
      <w:r>
        <w:t>RMSE: 34.02</w:t>
      </w:r>
    </w:p>
    <w:p>
      <w:r>
        <w:drawing>
          <wp:inline xmlns:a="http://schemas.openxmlformats.org/drawingml/2006/main" xmlns:pic="http://schemas.openxmlformats.org/drawingml/2006/picture">
            <wp:extent cx="3621024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x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1024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0.17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3.24</w:t>
      </w:r>
    </w:p>
    <w:p>
      <w:pPr>
        <w:pStyle w:val="ListBullet"/>
      </w:pPr>
      <w:r>
        <w:t>RMSE: 1.8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x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[[-0.61231416  0.02240138  0.17687818 -0.39716622 -0.33932534  0.2582911</w:t>
        <w:br/>
        <w:t xml:space="preserve">  -0.3805824   0.14849266  0.60458755  0.55785125  0.1237734   0.3440591</w:t>
        <w:br/>
        <w:t xml:space="preserve">  -0.03100654  0.34226936  0.10873017 -0.19075722 -0.19141573]</w:t>
        <w:br/>
        <w:t xml:space="preserve"> [ 0.41869208 -0.8983389  -0.01262906  0.76653516  0.32890078  0.16102363</w:t>
        <w:br/>
        <w:t xml:space="preserve">   0.2896149   0.11770418 -0.77150035 -0.1818435  -0.00187407  0.79025906</w:t>
        <w:br/>
        <w:t xml:space="preserve">  -0.38605455 -0.2657406   0.28484443  0.40766507 -0.6116259 ]</w:t>
        <w:br/>
        <w:t xml:space="preserve"> [ 0.4141314  -0.509783    0.04537045  0.70924115 -0.85744125 -0.20670243</w:t>
        <w:br/>
        <w:t xml:space="preserve">   0.09358912 -0.33434954 -0.3028826  -0.2600582  -0.01425503  0.5919063</w:t>
        <w:br/>
        <w:t xml:space="preserve">   0.46764112 -0.8268865   0.8887815   0.76526165  0.54203117]]</w:t>
      </w:r>
    </w:p>
    <w:p>
      <w:r>
        <w:t>Bias - camada oculta</w:t>
      </w:r>
    </w:p>
    <w:p>
      <w:r>
        <w:t>[-1.1398787  -0.40166482 -0.6041505   0.40437868 -0.10713889 -1.1594974</w:t>
        <w:br/>
        <w:t xml:space="preserve"> -0.483834   -0.7820889  -0.7755106  -0.7364141  -0.70240366 -0.06599014</w:t>
        <w:br/>
        <w:t xml:space="preserve"> -0.38101557  0.07494732 -0.95287895 -0.08901889 -0.27778846]</w:t>
      </w:r>
    </w:p>
    <w:p>
      <w:r>
        <w:t>Pesos - camada oculta 2</w:t>
      </w:r>
    </w:p>
    <w:p>
      <w:r>
        <w:t>[[ 0.7589454  -0.1743434  -0.31796762 -1.0321401  -0.36059222 -0.20453374</w:t>
        <w:br/>
        <w:t xml:space="preserve">   0.47453713 -0.82065815 -0.7396966  -0.79520345  0.1981335  -0.3453568</w:t>
        <w:br/>
        <w:t xml:space="preserve">  -0.4445475   0.46100274 -0.59306115 -0.06919563  0.21957004]</w:t>
        <w:br/>
        <w:t xml:space="preserve"> [-0.77993804 -0.970545    1.1391642  -0.4620695  -0.30757788 -0.08312443</w:t>
        <w:br/>
        <w:t xml:space="preserve">   0.61111903 -0.7098896   0.29489818 -0.18878232  0.5218964  -0.3106844</w:t>
        <w:br/>
        <w:t xml:space="preserve">  -1.0764083   0.09445877 -0.46960247 -0.8199647  -0.7638081 ]</w:t>
        <w:br/>
        <w:t xml:space="preserve"> [ 0.6557223   0.10785514  0.37291846  0.59604955  0.28480124 -0.71026605</w:t>
        <w:br/>
        <w:t xml:space="preserve">  -0.39768875  0.8264274  -0.24778391  1.164746   -0.42335683  0.4510435</w:t>
        <w:br/>
        <w:t xml:space="preserve">   0.6395444  -0.8404728  -0.2378209   0.4109038   0.8002402 ]</w:t>
        <w:br/>
        <w:t xml:space="preserve"> [ 0.6874439   0.2871707  -0.1597076  -0.09334935  0.699315   -0.5691439</w:t>
        <w:br/>
        <w:t xml:space="preserve">  -0.5760514  -0.12981579 -0.9718705   0.6053371  -0.94756514 -0.19989944</w:t>
        <w:br/>
        <w:t xml:space="preserve">   0.4018815  -0.14557217 -0.9894774  -0.12788852  0.5058057 ]</w:t>
        <w:br/>
        <w:t xml:space="preserve"> [-0.4362624  -0.8776669   0.40436062 -1.0207123  -0.62565744 -0.3047645</w:t>
        <w:br/>
        <w:t xml:space="preserve">   0.6615814  -0.93986195 -0.45897004 -0.09611446  0.1924695  -0.7257021</w:t>
        <w:br/>
        <w:t xml:space="preserve">  -0.5281459  -0.23335086 -1.0271103   0.06235171 -0.46911812]</w:t>
        <w:br/>
        <w:t xml:space="preserve"> [ 0.01196161 -0.40630192  0.0151247  -1.2430862  -0.26218647 -0.1505878</w:t>
        <w:br/>
        <w:t xml:space="preserve">   0.2799413  -0.8533704  -0.49557576 -0.8120196   0.4331377  -1.0390507</w:t>
        <w:br/>
        <w:t xml:space="preserve">  -0.6075829   0.73105407  0.39618713 -0.9302271   0.12409484]</w:t>
        <w:br/>
        <w:t xml:space="preserve"> [ 0.8790062   0.00426812 -0.03578609  0.1100506   0.49669743 -0.7912525</w:t>
        <w:br/>
        <w:t xml:space="preserve">  -0.5387809   0.9363209  -0.60816306  0.42115316 -0.24638066  0.9439972</w:t>
        <w:br/>
        <w:t xml:space="preserve">   0.6698185  -0.16597214 -0.5733759   0.00725664  0.42364064]</w:t>
        <w:br/>
        <w:t xml:space="preserve"> [ 0.06965377 -0.28380015  0.27736264 -0.05042404  0.43782738 -0.19445364</w:t>
        <w:br/>
        <w:t xml:space="preserve">  -0.68297625  0.10753693 -0.69493866 -0.95045686 -0.74530536  0.20718272</w:t>
        <w:br/>
        <w:t xml:space="preserve">   0.05623915 -0.5822447  -0.28163597 -0.13844383  0.39250785]</w:t>
        <w:br/>
        <w:t xml:space="preserve"> [-0.3481426  -0.21304311 -0.17484297 -0.00697756 -0.784351   -0.98444605</w:t>
        <w:br/>
        <w:t xml:space="preserve">  -0.77271205 -0.42187202 -0.6015908  -0.7502261  -0.25578204 -0.10920915</w:t>
        <w:br/>
        <w:t xml:space="preserve">   0.16533047 -1.2511294   0.08699969 -0.96606797 -0.10025742]</w:t>
        <w:br/>
        <w:t xml:space="preserve"> [ 0.42949164  0.29703188 -0.2549052   1.0353919   0.91549224 -0.40698713</w:t>
        <w:br/>
        <w:t xml:space="preserve">  -0.6425884   0.5982937  -0.33995447  0.9504634  -0.65031236  0.28601357</w:t>
        <w:br/>
        <w:t xml:space="preserve">   0.452715   -0.5643094  -0.76239675 -0.49018776  0.4203807 ]</w:t>
        <w:br/>
        <w:t xml:space="preserve"> [ 0.4537363   0.62658185  0.30587488  0.75958407 -0.96915126 -0.42516267</w:t>
        <w:br/>
        <w:t xml:space="preserve">  -1.0047852   0.78234714 -0.5369924   0.47670662 -0.18890955  0.22787258</w:t>
        <w:br/>
        <w:t xml:space="preserve">   0.8036417  -0.7275225  -0.6095857  -0.2622185   0.893593  ]</w:t>
        <w:br/>
        <w:t xml:space="preserve"> [ 0.5403535  -0.09046033 -0.09141119 -0.47753572 -0.86181664 -0.7654987</w:t>
        <w:br/>
        <w:t xml:space="preserve">  -0.73722523 -0.33199334 -0.71025854 -0.32390016 -0.44870746 -0.7684681</w:t>
        <w:br/>
        <w:t xml:space="preserve">  -0.16682667 -0.5291532  -1.1263374   0.6976516   0.13419098]</w:t>
        <w:br/>
        <w:t xml:space="preserve"> [-0.42096782 -0.9926987  -0.15729548 -1.027475   -0.6165115   0.30003342</w:t>
        <w:br/>
        <w:t xml:space="preserve">   0.49505445 -0.5812852  -0.31849325 -0.5241134   0.59824705 -0.5481044</w:t>
        <w:br/>
        <w:t xml:space="preserve">  -0.6122245   0.8734634   0.2953047  -0.39880472  0.03172589]</w:t>
        <w:br/>
        <w:t xml:space="preserve"> [ 0.01273529 -0.9105499   0.6382     -0.56349325 -0.83528674 -0.04669124</w:t>
        <w:br/>
        <w:t xml:space="preserve">  -0.3523275  -0.5411098   0.27043563 -0.7909651  -0.16354993 -0.7512709</w:t>
        <w:br/>
        <w:t xml:space="preserve">  -1.3271049  -0.24055263 -0.03382907 -0.50060767 -0.83570683]</w:t>
        <w:br/>
        <w:t xml:space="preserve"> [ 0.30793637 -0.5658528   0.36718738 -0.61254126 -0.46442932 -0.05452263</w:t>
        <w:br/>
        <w:t xml:space="preserve">  -0.687985   -0.15369336 -0.55150706 -0.45361722 -0.479899   -0.67513305</w:t>
        <w:br/>
        <w:t xml:space="preserve">  -0.04685577 -0.14124532  0.2580235  -0.49970004  0.12377071]</w:t>
        <w:br/>
        <w:t xml:space="preserve"> [ 0.5030149   0.17710692  0.19192746  0.02795856 -0.87778264 -0.88463426</w:t>
        <w:br/>
        <w:t xml:space="preserve">  -0.4194573  -0.16998568 -0.8328133  -0.34469685 -0.6605552  -0.32685345</w:t>
        <w:br/>
        <w:t xml:space="preserve">  -0.1709693  -0.74125004 -0.33490577 -0.1550801   0.2612857 ]</w:t>
        <w:br/>
        <w:t xml:space="preserve"> [-0.53277445 -0.87579054 -0.16543043 -0.7850034  -0.4577289  -0.07486668</w:t>
        <w:br/>
        <w:t xml:space="preserve">  -0.2511711  -0.43071523 -0.63351953 -0.13751084 -1.1608447  -1.0552739</w:t>
        <w:br/>
        <w:t xml:space="preserve">  -0.53107005  0.8489629  -0.3780781  -0.68421835 -0.2937101 ]]</w:t>
      </w:r>
    </w:p>
    <w:p>
      <w:r>
        <w:t>Bias - camada oculta 2</w:t>
      </w:r>
    </w:p>
    <w:p>
      <w:r>
        <w:t>[ 0.2095289  -0.3216021   0.26987132 -0.77745646 -0.6005423  -0.6005204</w:t>
        <w:br/>
        <w:t xml:space="preserve"> -0.97157013 -0.40311486 -0.60053617 -0.5051414  -0.6587228  -0.7454412</w:t>
        <w:br/>
        <w:t xml:space="preserve"> -0.1921449  -1.1132216  -0.6674394  -0.30716577  0.09181244]</w:t>
      </w:r>
    </w:p>
    <w:p>
      <w:r>
        <w:t>Pesos - camada saída</w:t>
      </w:r>
    </w:p>
    <w:p>
      <w:r>
        <w:t>[[ 0.50757694 -0.0106664  -0.37742832  0.18846194 -0.27078676  0.31912982</w:t>
        <w:br/>
        <w:t xml:space="preserve">  -0.32921776 -0.24143144  0.40696716  0.05895484  0.14316149 -0.29332876</w:t>
        <w:br/>
        <w:t xml:space="preserve">   0.02378505 -0.01196683  0.37003165 -0.04531644  0.26632175]]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-0.3106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0.5512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-0.0656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0.0575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-0.2692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0.4179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0.3878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-0.1355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0.2225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-0.1952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0.1754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-0.1176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0.1867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-0.0948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0.1203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-0.7029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0.9577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-0.0838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0.1224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-0.1255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0.2238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-0.1963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0.334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0.1907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-0.1027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0.1854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-0.1004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0.1394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-0.4417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0.3379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-0.0837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0.1178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-0.1781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0.2925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-0.0798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0.0643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-0.3635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0.3258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-0.10597174  0.60440379  0.73963945]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36.13</w:t>
      </w:r>
    </w:p>
    <w:p>
      <w:pPr>
        <w:pStyle w:val="ListBullet"/>
      </w:pPr>
      <w:r>
        <w:t>Coeficiente de correlação: 0.93</w:t>
      </w:r>
    </w:p>
    <w:p>
      <w:pPr>
        <w:pStyle w:val="ListBullet"/>
      </w:pPr>
      <w:r>
        <w:t>Coeficiente de determinação: 0.87</w:t>
      </w:r>
    </w:p>
    <w:p>
      <w:pPr>
        <w:pStyle w:val="ListBullet"/>
      </w:pPr>
      <w:r>
        <w:t>MSE: 29419.54</w:t>
      </w:r>
    </w:p>
    <w:p>
      <w:pPr>
        <w:pStyle w:val="ListBullet"/>
      </w:pPr>
      <w:r>
        <w:t>RMSE: 171.52</w:t>
      </w:r>
    </w:p>
    <w:p>
      <w:r>
        <w:drawing>
          <wp:inline xmlns:a="http://schemas.openxmlformats.org/drawingml/2006/main" xmlns:pic="http://schemas.openxmlformats.org/drawingml/2006/picture">
            <wp:extent cx="3616452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x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645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22.16</w:t>
      </w:r>
    </w:p>
    <w:p>
      <w:pPr>
        <w:pStyle w:val="ListBullet"/>
      </w:pPr>
      <w:r>
        <w:t>Coeficiente de correlação: 0.95</w:t>
      </w:r>
    </w:p>
    <w:p>
      <w:pPr>
        <w:pStyle w:val="ListBullet"/>
      </w:pPr>
      <w:r>
        <w:t>Coeficiente de determinação: 0.9</w:t>
      </w:r>
    </w:p>
    <w:p>
      <w:pPr>
        <w:pStyle w:val="ListBullet"/>
      </w:pPr>
      <w:r>
        <w:t>MSE: 19371.35</w:t>
      </w:r>
    </w:p>
    <w:p>
      <w:pPr>
        <w:pStyle w:val="ListBullet"/>
      </w:pPr>
      <w:r>
        <w:t>RMSE: 139.18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x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-0.10581352  0.63474173  0.72721797  0.03609378 -0.04074193</w:t>
        <w:br/>
        <w:t xml:space="preserve"> -0.06477452  0.00322999  0.33921232 -0.04143989]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6.93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2443.66</w:t>
      </w:r>
    </w:p>
    <w:p>
      <w:pPr>
        <w:pStyle w:val="ListBullet"/>
      </w:pPr>
      <w:r>
        <w:t>RMSE: 49.43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x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5.01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1039.6</w:t>
      </w:r>
    </w:p>
    <w:p>
      <w:pPr>
        <w:pStyle w:val="ListBullet"/>
      </w:pPr>
      <w:r>
        <w:t>RMSE: 32.24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x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-0.04242205  0.17999652  0.21545685  0.04072239 -0.09110339</w:t>
        <w:br/>
        <w:t xml:space="preserve"> -0.0644203   0.00614509  0.30645838 -0.04136428 -0.06127629  0.05585777</w:t>
        <w:br/>
        <w:t xml:space="preserve">  0.01406964  0.00374015 -0.06596031  0.03272324  0.25999498  0.05366229</w:t>
        <w:br/>
        <w:t xml:space="preserve">  0.00421318  0.31121546]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6.42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1904.18</w:t>
      </w:r>
    </w:p>
    <w:p>
      <w:pPr>
        <w:pStyle w:val="ListBullet"/>
      </w:pPr>
      <w:r>
        <w:t>RMSE: 43.64</w:t>
      </w:r>
    </w:p>
    <w:p>
      <w:r>
        <w:drawing>
          <wp:inline xmlns:a="http://schemas.openxmlformats.org/drawingml/2006/main" xmlns:pic="http://schemas.openxmlformats.org/drawingml/2006/picture">
            <wp:extent cx="3643884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x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3884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2.5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237.14</w:t>
      </w:r>
    </w:p>
    <w:p>
      <w:pPr>
        <w:pStyle w:val="ListBullet"/>
      </w:pPr>
      <w:r>
        <w:t>RMSE: 15.4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x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[-6.93889390e-17 -3.44586246e-02  1.71336250e-01  2.04633898e-01</w:t>
        <w:br/>
        <w:t xml:space="preserve">  1.76945493e-02 -2.43423590e-02 -2.25648475e-02 -2.55552873e-02</w:t>
        <w:br/>
        <w:t xml:space="preserve">  3.90924500e-03 -4.23565510e-02 -4.97735688e-02  3.83430243e-02</w:t>
        <w:br/>
        <w:t xml:space="preserve"> -1.23055737e-02  1.47866590e-02 -7.22422396e-02  2.59873985e-02</w:t>
        <w:br/>
        <w:t xml:space="preserve">  2.47485694e-01  4.48471527e-02  4.98945892e-02  2.95582298e-01</w:t>
        <w:br/>
        <w:t xml:space="preserve">  1.31265285e-02  2.66549109e-02  4.12358260e-02 -1.13945009e-02</w:t>
        <w:br/>
        <w:t xml:space="preserve">  9.03888769e-02  7.70457759e-04 -4.71830384e-02 -2.28954936e-02</w:t>
        <w:br/>
        <w:t xml:space="preserve"> -3.66831616e-02 -4.50259336e-02  2.28622410e-02  7.70389352e-02</w:t>
        <w:br/>
        <w:t xml:space="preserve"> -2.40811014e-02  6.74627834e-02  1.26478098e-02]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14.33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3155.19</w:t>
      </w:r>
    </w:p>
    <w:p>
      <w:pPr>
        <w:pStyle w:val="ListBullet"/>
      </w:pPr>
      <w:r>
        <w:t>RMSE: 56.17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x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x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5024628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x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4628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4628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sos_Fx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4628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164.5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131.87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145.84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162.61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44.8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1417.4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1438.86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1347.39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1514.88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1457.14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1456.79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510.1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526.69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724.6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456.69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582.94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505.03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562.7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624.69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833.65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549.47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464.75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17.41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274.4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279.99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284.03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271.39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285.63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319.78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16.54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470.2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434.56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658.96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445.06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405.12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486.59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3.49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920.7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920.68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949.02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936.17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954.9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920.7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503.9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503.96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501.39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490.21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503.19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503.9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836.3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838.41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936.11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835.37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836.3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855.3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855.37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912.67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871.19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836.11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855.3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562.6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562.62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797.3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532.08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560.51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562.6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151.6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150.89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-36.53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124.1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175.34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138.83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151.6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451.0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451.06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428.69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462.32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455.95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1842.8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1842.8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1456.44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1756.28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1817.69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1842.8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1602.1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1602.1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1420.09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1656.33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1626.13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1602.1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339.8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339.99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326.23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328.91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324.94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339.8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278.8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278.97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217.18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291.49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288.43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278.8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267.3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266.17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247.68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245.7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272.9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267.3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788.6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788.63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839.97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799.66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776.82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788.6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432.2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432.1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586.26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408.5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442.37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313.1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312.73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289.88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296.96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324.6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313.1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917.3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921.59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1045.16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990.27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940.54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917.3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265.9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266.95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174.98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252.77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266.63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265.9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139.2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139.99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147.79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139.2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900.3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893.86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1008.81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912.14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881.16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900.3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559.1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558.99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537.74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533.39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545.36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559.1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479.0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479.05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695.31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492.57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466.68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