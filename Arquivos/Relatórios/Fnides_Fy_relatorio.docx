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Fnides</w:t>
      </w:r>
    </w:p>
    <w:p>
      <w:r>
        <w:t>Grandeza: Força</w:t>
      </w:r>
    </w:p>
    <w:p>
      <w:r>
        <w:t>Tipo: Fy</w:t>
      </w:r>
    </w:p>
    <w:p>
      <w:r>
        <w:t>Material: AISI H11 hot work tool steel (50 HRC)</w:t>
      </w:r>
    </w:p>
    <w:p>
      <w:r>
        <w:t>Ferramenta: CC650</w:t>
      </w:r>
    </w:p>
    <w:p>
      <w:r>
        <w:t>Número de experimentos: 27</w:t>
      </w:r>
    </w:p>
    <w:p>
      <w:r>
        <w:t>Observações:</w:t>
        <w:br/>
        <w:t>Toolholder: PSBNR2525M12</w:t>
        <w:br/>
        <w:t>Lathe: SN40C 6,6 kW</w:t>
        <w:br/>
        <w:t>Dynamometer: 9257 B</w:t>
        <w:br/>
        <w:t>Diameter: 72 mm</w:t>
        <w:br/>
        <w:t>Dry conditions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89.67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197.73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143.15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161.92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100.45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134.47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182.79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142.64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169.37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174.44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157.54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83.21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127.26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217.7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211.49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115.96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101.77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93.22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162.77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120.92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104.96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180.75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92.3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70.57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179.62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147.58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139.24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58</w:t>
      </w:r>
    </w:p>
    <w:p>
      <w:r>
        <w:t>Taxa de aprendizado: 1.000000e-02</w:t>
      </w:r>
    </w:p>
    <w:p>
      <w:r>
        <w:t>Número de épocas: 382</w:t>
      </w:r>
    </w:p>
    <w:p>
      <w:r>
        <w:t>2° camada: True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7.6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0.92</w:t>
      </w:r>
    </w:p>
    <w:p>
      <w:pPr>
        <w:pStyle w:val="ListBullet"/>
      </w:pPr>
      <w:r>
        <w:t>MSE: 119.08</w:t>
      </w:r>
    </w:p>
    <w:p>
      <w:pPr>
        <w:pStyle w:val="ListBullet"/>
      </w:pPr>
      <w:r>
        <w:t>RMSE: 10.91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y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0.23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0.19</w:t>
      </w:r>
    </w:p>
    <w:p>
      <w:pPr>
        <w:pStyle w:val="ListBullet"/>
      </w:pPr>
      <w:r>
        <w:t>RMSE: 0.44</w:t>
      </w:r>
    </w:p>
    <w:p>
      <w:r>
        <w:drawing>
          <wp:inline xmlns:a="http://schemas.openxmlformats.org/drawingml/2006/main" xmlns:pic="http://schemas.openxmlformats.org/drawingml/2006/picture">
            <wp:extent cx="3570732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y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073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[[ 0.17423981  0.00761824 -0.2360579  -0.04016028  0.19392927 -0.12492029</w:t>
        <w:br/>
        <w:t xml:space="preserve">  -0.00886958 -0.08194672 -0.12047418  0.16513237 -0.2783309   0.23951429</w:t>
        <w:br/>
        <w:t xml:space="preserve">   0.10935549 -0.03246601 -0.06882432 -0.18152721  0.16218786 -0.11599983</w:t>
        <w:br/>
        <w:t xml:space="preserve">  -0.2705992   0.3951125   0.28993112  0.18039335 -0.06889205  0.19931626</w:t>
        <w:br/>
        <w:t xml:space="preserve">  -0.09547056 -0.26243713  0.33184427  0.09171984  0.19736013 -0.24093954</w:t>
        <w:br/>
        <w:t xml:space="preserve">  -0.02525467 -0.35986653 -0.13318434 -0.21264933  0.06772207 -0.17769691</w:t>
        <w:br/>
        <w:t xml:space="preserve">   0.09697191  0.18044935 -0.32287684 -0.12944469  0.21134266  0.19057578</w:t>
        <w:br/>
        <w:t xml:space="preserve">   0.28051832  0.24792868  0.11175495 -0.00292555 -0.0228814  -0.23336427</w:t>
        <w:br/>
        <w:t xml:space="preserve">   0.21616188  0.36369103  0.20601252  0.18181275  0.0056055  -0.14289057</w:t>
        <w:br/>
        <w:t xml:space="preserve">  -0.1596227   0.20630595  0.00637573  0.05756362]</w:t>
        <w:br/>
        <w:t xml:space="preserve"> [-0.27541703 -0.22613849  0.10477367 -0.22064012 -0.24402495  0.08703844</w:t>
        <w:br/>
        <w:t xml:space="preserve">   0.2722868  -0.18347953 -0.07042611  0.07413501 -0.25695866 -0.15843023</w:t>
        <w:br/>
        <w:t xml:space="preserve">  -0.05887491  0.03655735 -0.10135265 -0.20071064  0.09521563 -0.17414036</w:t>
        <w:br/>
        <w:t xml:space="preserve">   0.11268805  0.20807084  0.11089622 -0.01246498  0.22635405 -0.24643184</w:t>
        <w:br/>
        <w:t xml:space="preserve">  -0.25828376 -0.0350077  -0.12879439  0.2737781   0.03308238 -0.30356804</w:t>
        <w:br/>
        <w:t xml:space="preserve">  -0.29607034  0.21824896 -0.18877462 -0.28265646 -0.37897313  0.06060915</w:t>
        <w:br/>
        <w:t xml:space="preserve">  -0.12429637 -0.16465034 -0.23670596  0.10728016  0.06932814 -0.21151802</w:t>
        <w:br/>
        <w:t xml:space="preserve">   0.16875277 -0.05630663  0.32098067 -0.24333373 -0.22203557 -0.25904995</w:t>
        <w:br/>
        <w:t xml:space="preserve">  -0.00993281 -0.18593645  0.09129822  0.18187542  0.02256716 -0.14066114</w:t>
        <w:br/>
        <w:t xml:space="preserve">   0.26518017  0.1423285   0.08832359  0.27887684]</w:t>
        <w:br/>
        <w:t xml:space="preserve"> [ 0.03970267  0.00597583 -0.15487349 -0.13977535  0.08986744 -0.2591383</w:t>
        <w:br/>
        <w:t xml:space="preserve">   0.01363873 -0.05402206  0.31913713  0.0294368   0.26497322 -0.09586308</w:t>
        <w:br/>
        <w:t xml:space="preserve">  -0.2849748  -0.11048581  0.12694634  0.10646614  0.03289432  0.11168873</w:t>
        <w:br/>
        <w:t xml:space="preserve">   0.2732442   0.20584992 -0.01005216  0.23174989 -0.25614068  0.33993936</w:t>
        <w:br/>
        <w:t xml:space="preserve">  -0.11697003 -0.33036175  0.06766134 -0.07264043  0.05747431 -0.11051477</w:t>
        <w:br/>
        <w:t xml:space="preserve">   0.28075472  0.15052295  0.1913518   0.00148114  0.33534765 -0.29469454</w:t>
        <w:br/>
        <w:t xml:space="preserve">   0.01320342 -0.19881795 -0.16222563 -0.26775455  0.22045651  0.25558263</w:t>
        <w:br/>
        <w:t xml:space="preserve">   0.15500695  0.07513755 -0.19714059  0.18520138 -0.2141062  -0.04544463</w:t>
        <w:br/>
        <w:t xml:space="preserve">  -0.17105217 -0.28303242  0.27925178 -0.1266893  -0.23222095 -0.10092335</w:t>
        <w:br/>
        <w:t xml:space="preserve">  -0.12374678  0.10103389 -0.22261184  0.14727972]]</w:t>
      </w:r>
    </w:p>
    <w:p>
      <w:r>
        <w:t>Bias - camada oculta</w:t>
      </w:r>
    </w:p>
    <w:p>
      <w:r>
        <w:t>[-0.01007434 -0.07054842 -0.09517699 -0.01795373 -0.02270212 -0.03213957</w:t>
        <w:br/>
        <w:t xml:space="preserve"> -0.0729821  -0.10314451  0.09294278  0.09075046  0.06250449  0.07885913</w:t>
        <w:br/>
        <w:t xml:space="preserve">  0.08095678 -0.03807513  0.06847242  0.06873408  0.09053913  0.21404457</w:t>
        <w:br/>
        <w:t xml:space="preserve"> -0.06014416 -0.08387233  0.1763207   0.2110781  -0.00625236 -0.12113763</w:t>
        <w:br/>
        <w:t xml:space="preserve">  0.03209958 -0.12159771  0.02434556 -0.19549574 -0.12818862  0.06629509</w:t>
        <w:br/>
        <w:t xml:space="preserve">  0.04096752 -0.11211456  0.04768568 -0.12682174 -0.07272448  0.00989397</w:t>
        <w:br/>
        <w:t xml:space="preserve">  0.06348591  0.12354665  0.06026047 -0.00661455 -0.06869202 -0.09811576</w:t>
        <w:br/>
        <w:t xml:space="preserve">  0.03273331 -0.0313528  -0.1175882   0.0964551  -0.01469319  0.04919972</w:t>
        <w:br/>
        <w:t xml:space="preserve">  0.16036393  0.19832349  0.22013423  0.00854063  0.06632284 -0.173556</w:t>
        <w:br/>
        <w:t xml:space="preserve">  0.05863708 -0.08357155 -0.26383004  0.07540382]</w:t>
      </w:r>
    </w:p>
    <w:p>
      <w:r>
        <w:t>Pesos - camada oculta 2</w:t>
      </w:r>
    </w:p>
    <w:p>
      <w:r>
        <w:t>[[ 0.1240781  -0.02624703 -0.09842403 ...  0.03608324 -0.08202546</w:t>
        <w:br/>
        <w:t xml:space="preserve">   0.02842711]</w:t>
        <w:br/>
        <w:t xml:space="preserve"> [-0.2177382  -0.21335374  0.20259838 ...  0.18590353 -0.02218155</w:t>
        <w:br/>
        <w:t xml:space="preserve">   0.23955953]</w:t>
        <w:br/>
        <w:t xml:space="preserve"> [ 0.03072249  0.01063145 -0.10470845 ...  0.14583443 -0.06341108</w:t>
        <w:br/>
        <w:t xml:space="preserve">   0.12483833]</w:t>
        <w:br/>
        <w:t xml:space="preserve"> ...</w:t>
        <w:br/>
        <w:t xml:space="preserve"> [-0.12681691 -0.10347376 -0.13917805 ... -0.12490922 -0.07206949</w:t>
        <w:br/>
        <w:t xml:space="preserve">   0.19231988]</w:t>
        <w:br/>
        <w:t xml:space="preserve"> [ 0.16802818  0.32853815  0.05032356 ... -0.08097993  0.14624412</w:t>
        <w:br/>
        <w:t xml:space="preserve">   0.11567602]</w:t>
        <w:br/>
        <w:t xml:space="preserve"> [ 0.150148    0.0935908   0.02871924 ...  0.10944646  0.14992586</w:t>
        <w:br/>
        <w:t xml:space="preserve">  -0.11005189]]</w:t>
      </w:r>
    </w:p>
    <w:p>
      <w:r>
        <w:t>Bias - camada oculta 2</w:t>
      </w:r>
    </w:p>
    <w:p>
      <w:r>
        <w:t>[-0.06390347  0.05683123 -0.07227011 -0.00832003 -0.05252067 -0.05077349</w:t>
        <w:br/>
        <w:t xml:space="preserve"> -0.01446573  0.03900034 -0.00480968 -0.01199015  0.00274916  0.08062819</w:t>
        <w:br/>
        <w:t xml:space="preserve">  0.00938155 -0.01028111  0.00704759 -0.01991577  0.02327799 -0.05914529</w:t>
        <w:br/>
        <w:t xml:space="preserve"> -0.09365417  0.00409784  0.07883961  0.14823432  0.0730698   0.01213864</w:t>
        <w:br/>
        <w:t xml:space="preserve"> -0.00935083  0.16266564 -0.06173775  0.05082934 -0.02795719 -0.02954027</w:t>
        <w:br/>
        <w:t xml:space="preserve">  0.00972907 -0.08526571 -0.02853456 -0.01109914 -0.01424545 -0.06030914</w:t>
        <w:br/>
        <w:t xml:space="preserve">  0.03372333  0.0057305  -0.02266783 -0.00281115 -0.01735025  0.01386067</w:t>
        <w:br/>
        <w:t xml:space="preserve">  0.04597667  0.0013458  -0.00858734 -0.00330992  0.01869461  0.06956036</w:t>
        <w:br/>
        <w:t xml:space="preserve"> -0.05676744  0.03005869 -0.20987962  0.0142623   0.00334663 -0.00519293</w:t>
        <w:br/>
        <w:t xml:space="preserve"> -0.04055575  0.03146692 -0.1981753   0.0337404 ]</w:t>
      </w:r>
    </w:p>
    <w:p>
      <w:r>
        <w:t>Pesos - camada saída</w:t>
      </w:r>
    </w:p>
    <w:p>
      <w:r>
        <w:t>[[ 0.18911609  0.20195916 -0.20973586 -0.0133967   0.15107988 -0.0439188</w:t>
        <w:br/>
        <w:t xml:space="preserve">   0.00311641  0.01075764  0.03837611  0.0758096  -0.25959393  0.19068377</w:t>
        <w:br/>
        <w:t xml:space="preserve">   0.0188714   0.01492804 -0.10450763 -0.06140159 -0.01734515 -0.05014779</w:t>
        <w:br/>
        <w:t xml:space="preserve">  -0.24665424  0.1455993   0.27546912  0.2344168  -0.05671518  0.08922186</w:t>
        <w:br/>
        <w:t xml:space="preserve">  -0.01695545 -0.2525547   0.29449752  0.07485175  0.21660908 -0.14645816</w:t>
        <w:br/>
        <w:t xml:space="preserve">   0.020222   -0.31907192 -0.14928503 -0.18111457 -0.00249899 -0.2025147</w:t>
        <w:br/>
        <w:t xml:space="preserve">   0.0506403   0.04381705 -0.10723462 -0.00197103  0.14001507  0.00475153</w:t>
        <w:br/>
        <w:t xml:space="preserve">   0.14283083  0.1685451   0.07984697 -0.03257203 -0.00115018 -0.1856318</w:t>
        <w:br/>
        <w:t xml:space="preserve">   0.2607047   0.2399611   0.22958563  0.12813401  0.01097795 -0.04239732</w:t>
        <w:br/>
        <w:t xml:space="preserve">  -0.11347675  0.01090121  0.10775458  0.02183842]]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-0.0862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-0.6591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0.0349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0.0541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-0.0648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-0.1211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-0.23781363  0.31115014  0.90144759]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4.42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51.07</w:t>
      </w:r>
    </w:p>
    <w:p>
      <w:pPr>
        <w:pStyle w:val="ListBullet"/>
      </w:pPr>
      <w:r>
        <w:t>RMSE: 7.15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y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3.93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37.56</w:t>
      </w:r>
    </w:p>
    <w:p>
      <w:pPr>
        <w:pStyle w:val="ListBullet"/>
      </w:pPr>
      <w:r>
        <w:t>RMSE: 6.13</w:t>
      </w:r>
    </w:p>
    <w:p>
      <w:r>
        <w:drawing>
          <wp:inline xmlns:a="http://schemas.openxmlformats.org/drawingml/2006/main" xmlns:pic="http://schemas.openxmlformats.org/drawingml/2006/picture">
            <wp:extent cx="3570732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y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73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-0.2779592   0.32872089  0.90390754  0.08175809 -0.01244543</w:t>
        <w:br/>
        <w:t xml:space="preserve"> -0.08940471  0.00612713  0.0508959  -0.08616469]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2.06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11.6</w:t>
      </w:r>
    </w:p>
    <w:p>
      <w:pPr>
        <w:pStyle w:val="ListBullet"/>
      </w:pPr>
      <w:r>
        <w:t>RMSE: 3.41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y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2.08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10.76</w:t>
      </w:r>
    </w:p>
    <w:p>
      <w:pPr>
        <w:pStyle w:val="ListBullet"/>
      </w:pPr>
      <w:r>
        <w:t>RMSE: 3.28</w:t>
      </w:r>
    </w:p>
    <w:p>
      <w:r>
        <w:drawing>
          <wp:inline xmlns:a="http://schemas.openxmlformats.org/drawingml/2006/main" xmlns:pic="http://schemas.openxmlformats.org/drawingml/2006/picture">
            <wp:extent cx="3479292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y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929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-0.104716    0.16507801  0.28482238  0.17164471  0.02710541</w:t>
        <w:br/>
        <w:t xml:space="preserve">  0.04107748  0.03096279  0.05107826 -0.01253864 -0.15125644 -0.1404501</w:t>
        <w:br/>
        <w:t xml:space="preserve"> -0.06981601  0.01422772 -0.1143304  -0.0047691   0.23844602  0.06792088</w:t>
        <w:br/>
        <w:t xml:space="preserve"> -0.09268144  0.41141011]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14.55</w:t>
      </w:r>
    </w:p>
    <w:p>
      <w:pPr>
        <w:pStyle w:val="ListBullet"/>
      </w:pPr>
      <w:r>
        <w:t>Coeficiente de correlação: 0.88</w:t>
      </w:r>
    </w:p>
    <w:p>
      <w:pPr>
        <w:pStyle w:val="ListBullet"/>
      </w:pPr>
      <w:r>
        <w:t>Coeficiente de determinação: 0.77</w:t>
      </w:r>
    </w:p>
    <w:p>
      <w:pPr>
        <w:pStyle w:val="ListBullet"/>
      </w:pPr>
      <w:r>
        <w:t>MSE: 395.1</w:t>
      </w:r>
    </w:p>
    <w:p>
      <w:pPr>
        <w:pStyle w:val="ListBullet"/>
      </w:pPr>
      <w:r>
        <w:t>RMSE: 19.88</w:t>
      </w:r>
    </w:p>
    <w:p>
      <w:r>
        <w:drawing>
          <wp:inline xmlns:a="http://schemas.openxmlformats.org/drawingml/2006/main" xmlns:pic="http://schemas.openxmlformats.org/drawingml/2006/picture">
            <wp:extent cx="3456432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y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1.45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4.24</w:t>
      </w:r>
    </w:p>
    <w:p>
      <w:pPr>
        <w:pStyle w:val="ListBullet"/>
      </w:pPr>
      <w:r>
        <w:t>RMSE: 2.06</w:t>
      </w:r>
    </w:p>
    <w:p>
      <w:r>
        <w:drawing>
          <wp:inline xmlns:a="http://schemas.openxmlformats.org/drawingml/2006/main" xmlns:pic="http://schemas.openxmlformats.org/drawingml/2006/picture">
            <wp:extent cx="3525012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y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501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[-4.16333634e-17 -1.13477662e-01  1.16243780e-01  2.72429808e-01</w:t>
        <w:br/>
        <w:t xml:space="preserve">  4.99543606e-02 -1.71717660e-02 -5.63161315e-02  5.22875999e-02</w:t>
        <w:br/>
        <w:t xml:space="preserve">  2.39497987e-02 -2.74926104e-02 -1.63912179e-01 -3.27951517e-02</w:t>
        <w:br/>
        <w:t xml:space="preserve">  7.78227848e-02  7.72019915e-02 -3.21706717e-03  5.34030289e-02</w:t>
        <w:br/>
        <w:t xml:space="preserve">  1.67907682e-01  5.29828605e-02 -2.08191630e-02  3.93509722e-01</w:t>
        <w:br/>
        <w:t xml:space="preserve">  3.12148977e-02  1.71357215e-02  1.69439351e-02 -8.38285139e-02</w:t>
        <w:br/>
        <w:t xml:space="preserve"> -1.52042961e-01  4.38568788e-02 -2.48036620e-02  5.37507000e-02</w:t>
        <w:br/>
        <w:t xml:space="preserve"> -4.96729288e-02 -8.13455233e-02  7.55265332e-02  3.45941537e-02</w:t>
        <w:br/>
        <w:t xml:space="preserve"> -5.12118847e-02  3.45941537e-02 -3.97115484e-02]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9.79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</w:t>
      </w:r>
    </w:p>
    <w:p>
      <w:pPr>
        <w:pStyle w:val="ListBullet"/>
      </w:pPr>
      <w:r>
        <w:t>MSE: 323.81</w:t>
      </w:r>
    </w:p>
    <w:p>
      <w:pPr>
        <w:pStyle w:val="ListBullet"/>
      </w:pPr>
      <w:r>
        <w:t>RMSE: 17.99</w:t>
      </w:r>
    </w:p>
    <w:p>
      <w:r>
        <w:drawing>
          <wp:inline xmlns:a="http://schemas.openxmlformats.org/drawingml/2006/main" xmlns:pic="http://schemas.openxmlformats.org/drawingml/2006/picture">
            <wp:extent cx="3465576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y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557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570732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y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073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y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y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89.67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20.16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197.73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193.96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205.55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161.63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157.6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27.06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161.92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169.29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159.18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165.31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168.8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119.42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134.47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128.63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128.08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132.46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182.79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182.79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142.64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139.52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169.37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168.95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172.87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165.2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169.11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169.37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174.44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166.82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173.53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174.11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174.44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157.54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156.39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157.54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83.21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127.26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128.62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131.66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217.7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217.79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219.27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217.7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211.41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203.43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204.12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115.96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93.22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99.65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93.22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163.29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172.88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165.52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165.26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113.34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104.96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188.16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184.46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179.62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179.71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188.15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179.36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179.62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147.58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143.89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148.14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139.24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139.36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139.24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