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Informações do estudo</w:t>
      </w:r>
    </w:p>
    <w:p>
      <w:r>
        <w:t>Referência: Keblouti - coated insert</w:t>
      </w:r>
    </w:p>
    <w:p>
      <w:r>
        <w:t>Grandeza: Força</w:t>
      </w:r>
    </w:p>
    <w:p>
      <w:r>
        <w:t>Tipo: Fz</w:t>
      </w:r>
    </w:p>
    <w:p>
      <w:r>
        <w:t>Material: AISI 52100</w:t>
      </w:r>
    </w:p>
    <w:p>
      <w:r>
        <w:t>Ferramenta: GC 1525 coated insert</w:t>
      </w:r>
    </w:p>
    <w:p>
      <w:r>
        <w:t>Número de experimentos: 27</w:t>
      </w:r>
    </w:p>
    <w:p>
      <w:r>
        <w:t>Observações:</w:t>
        <w:br/>
        <w:t>Universal lathe SN 40C type</w:t>
        <w:br/>
        <w:t>Workpiece: round bars66 mm of diameter and 380 mm cutting length.</w:t>
        <w:br/>
        <w:t>Dynamometer: KISTLER Type 9257A</w:t>
        <w:br/>
        <w:t>Roughnessmeter: Surftest 201 Mitutoyo</w:t>
        <w:br/>
      </w:r>
    </w:p>
    <w:p>
      <w:pPr>
        <w:pStyle w:val="Heading1"/>
      </w:pPr>
      <w:r>
        <w:t>Unidades</w:t>
      </w:r>
    </w:p>
    <w:p>
      <w:r>
        <w:t>Velocidade: m/min</w:t>
      </w:r>
    </w:p>
    <w:p>
      <w:r>
        <w:t>Avanço: mm/rev</w:t>
      </w:r>
    </w:p>
    <w:p>
      <w:r>
        <w:t>Profundidade de corte: mm</w:t>
      </w:r>
    </w:p>
    <w:p>
      <w:r>
        <w:t>Força: N</w:t>
      </w:r>
    </w:p>
    <w:p>
      <w:pPr>
        <w:pStyle w:val="Heading1"/>
      </w:pPr>
      <w:r>
        <w:t>Dados de teste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sz w:val="22"/>
              </w:rPr>
              <w:t>Força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n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f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a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89.16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150.0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211.59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150.0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0.45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136.24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150.0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140.93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104.31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124.55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250.0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</w:t>
            </w:r>
          </w:p>
        </w:tc>
      </w:tr>
    </w:tbl>
    <w:p>
      <w:pPr>
        <w:pStyle w:val="Heading1"/>
      </w:pPr>
      <w:r>
        <w:t>Dados de treino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sz w:val="22"/>
              </w:rPr>
              <w:t>Força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n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f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a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187.13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150.0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0.45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129.35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150.0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0.45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148.13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150.0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149.46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138.0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250.0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0.45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78.3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122.98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250.0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220.28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250.0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0.45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212.82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0.45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118.49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112.92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250.0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103.67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0.45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147.2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250.0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120.49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117.65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150.0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164.3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250.0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0.45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92.37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150.0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69.76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250.0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161.24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0.45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137.54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150.0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127.92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250.0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</w:tr>
    </w:tbl>
    <w:p>
      <w:r>
        <w:br w:type="page"/>
      </w:r>
    </w:p>
    <w:p>
      <w:pPr>
        <w:pStyle w:val="Heading1"/>
        <w:jc w:val="center"/>
      </w:pPr>
      <w:r>
        <w:t>RN</w:t>
      </w:r>
    </w:p>
    <w:p>
      <w:r>
        <w:t>Número de neurônios: 35</w:t>
      </w:r>
    </w:p>
    <w:p>
      <w:r>
        <w:t>Taxa de aprendizado: 1.000000e-01</w:t>
      </w:r>
    </w:p>
    <w:p>
      <w:r>
        <w:t>Número de épocas: 596</w:t>
      </w:r>
    </w:p>
    <w:p>
      <w:r>
        <w:t>2° camada: False</w:t>
      </w:r>
    </w:p>
    <w:p>
      <w:r>
        <w:t>Função de ativação: tanh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7.93</w:t>
      </w:r>
    </w:p>
    <w:p>
      <w:pPr>
        <w:pStyle w:val="ListBullet"/>
      </w:pPr>
      <w:r>
        <w:t>Coeficiente de correlação: 0.97</w:t>
      </w:r>
    </w:p>
    <w:p>
      <w:pPr>
        <w:pStyle w:val="ListBullet"/>
      </w:pPr>
      <w:r>
        <w:t>Coeficiente de determinação: 0.94</w:t>
      </w:r>
    </w:p>
    <w:p>
      <w:pPr>
        <w:pStyle w:val="ListBullet"/>
      </w:pPr>
      <w:r>
        <w:t>MSE: 132.14</w:t>
      </w:r>
    </w:p>
    <w:p>
      <w:pPr>
        <w:pStyle w:val="ListBullet"/>
      </w:pPr>
      <w:r>
        <w:t>RMSE: 11.5</w:t>
      </w:r>
    </w:p>
    <w:p>
      <w:r>
        <w:drawing>
          <wp:inline xmlns:a="http://schemas.openxmlformats.org/drawingml/2006/main" xmlns:pic="http://schemas.openxmlformats.org/drawingml/2006/picture">
            <wp:extent cx="3451860" cy="353415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eblouti - coated insert_Fz_test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0.11</w:t>
      </w:r>
    </w:p>
    <w:p>
      <w:pPr>
        <w:pStyle w:val="ListBullet"/>
      </w:pPr>
      <w:r>
        <w:t>Coeficiente de correlação: 1.0</w:t>
      </w:r>
    </w:p>
    <w:p>
      <w:pPr>
        <w:pStyle w:val="ListBullet"/>
      </w:pPr>
      <w:r>
        <w:t>Coeficiente de determinação: 1.0</w:t>
      </w:r>
    </w:p>
    <w:p>
      <w:pPr>
        <w:pStyle w:val="ListBullet"/>
      </w:pPr>
      <w:r>
        <w:t>MSE: 0.02</w:t>
      </w:r>
    </w:p>
    <w:p>
      <w:pPr>
        <w:pStyle w:val="ListBullet"/>
      </w:pPr>
      <w:r>
        <w:t>RMSE: 0.14</w:t>
      </w:r>
    </w:p>
    <w:p>
      <w:r>
        <w:drawing>
          <wp:inline xmlns:a="http://schemas.openxmlformats.org/drawingml/2006/main" xmlns:pic="http://schemas.openxmlformats.org/drawingml/2006/picture">
            <wp:extent cx="3525012" cy="353415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eblouti - coated insert_Fz_trein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5012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  <w:jc w:val="center"/>
      </w:pPr>
      <w:r>
        <w:t>Pesos</w:t>
      </w:r>
    </w:p>
    <w:p>
      <w:r>
        <w:t>Pesos - camada oculta 1</w:t>
      </w:r>
    </w:p>
    <w:p>
      <w:r>
        <w:t>[[-0.7997487  -0.5285816   0.60074353  0.02971712 -0.5390845   0.54498386</w:t>
        <w:br/>
        <w:t xml:space="preserve">   0.05832759 -0.6395183   0.73207945 -0.52941394  0.3749005  -0.2840557</w:t>
        <w:br/>
        <w:t xml:space="preserve">  -0.4010667  -0.15756558  0.80442995  0.72912216 -0.6017125   0.4154192</w:t>
        <w:br/>
        <w:t xml:space="preserve">   0.35981074 -0.38604406 -0.41598982 -0.46905366 -0.12461147 -0.86703175</w:t>
        <w:br/>
        <w:t xml:space="preserve">   0.9505841   0.4683531  -0.25877157 -0.8373892  -0.435097    0.46992126</w:t>
        <w:br/>
        <w:t xml:space="preserve">   0.6532698   0.30326632  0.299151    0.48135993  0.16123462]</w:t>
        <w:br/>
        <w:t xml:space="preserve"> [-0.05339924  0.38080272 -0.41537178 -0.17658493  0.66603196 -0.6270206</w:t>
        <w:br/>
        <w:t xml:space="preserve">   0.09859098  0.59607154  0.65961325  0.4025995  -0.63184136  0.44736758</w:t>
        <w:br/>
        <w:t xml:space="preserve">   0.38724345  0.48545653 -0.0836786   0.09567295  0.49482977 -0.3744703</w:t>
        <w:br/>
        <w:t xml:space="preserve">  -0.6898688   0.4285678   0.69096327  0.45635122  0.22819841 -0.04729794</w:t>
        <w:br/>
        <w:t xml:space="preserve">  -0.3457676  -0.40299395  0.25223377 -0.51563126  0.795503   -0.33296296</w:t>
        <w:br/>
        <w:t xml:space="preserve">  -1.2330612  -0.6988155  -0.20969811 -0.8191016   0.0640953 ]</w:t>
        <w:br/>
        <w:t xml:space="preserve"> [ 0.58984065 -0.46499613 -0.6062517  -0.28091276  0.76704216 -0.68196356</w:t>
        <w:br/>
        <w:t xml:space="preserve">   0.08443943  0.32783124 -0.42060304 -0.01837098 -0.1194092  -0.3472101</w:t>
        <w:br/>
        <w:t xml:space="preserve">  -1.412      -0.12128103 -0.39071757  0.43810657 -0.32661295  0.3495626</w:t>
        <w:br/>
        <w:t xml:space="preserve">  -0.9148502   0.91342264  0.56456107 -0.19799854 -1.6945148   0.53566206</w:t>
        <w:br/>
        <w:t xml:space="preserve">  -0.01097531 -0.81015784 -1.3327924   0.89755005  0.9331896  -0.79246765</w:t>
        <w:br/>
        <w:t xml:space="preserve">   0.31813344 -0.8313064   0.3450428  -0.74050117 -0.8986096 ]]</w:t>
      </w:r>
    </w:p>
    <w:p>
      <w:r>
        <w:t>Bias - camada oculta</w:t>
      </w:r>
    </w:p>
    <w:p>
      <w:r>
        <w:t>[-0.22395691 -0.07184651 -0.11655473 -0.5807773   0.46448642 -0.501624</w:t>
        <w:br/>
        <w:t xml:space="preserve">  0.622711   -0.503573   -0.30465177 -0.40971854  0.01949942 -0.30508277</w:t>
        <w:br/>
        <w:t xml:space="preserve">  0.8293874   0.75615174  0.17062652 -1.0599613  -0.08918712  0.07723391</w:t>
        <w:br/>
        <w:t xml:space="preserve">  0.10267662  0.04136764  0.2583503  -0.26122585  0.29421145 -0.1848044</w:t>
        <w:br/>
        <w:t xml:space="preserve">  0.57426095 -0.230046    0.43858853 -0.55526423  0.5258114  -0.15866253</w:t>
        <w:br/>
        <w:t xml:space="preserve"> -0.96855223 -0.07344637 -0.14986293  0.8846583  -0.41324428]</w:t>
      </w:r>
    </w:p>
    <w:p>
      <w:r>
        <w:t>Pesos - camada saída</w:t>
      </w:r>
    </w:p>
    <w:p>
      <w:r>
        <w:t>[[-0.2179314   0.05621395  0.14238311 -0.21205124 -0.13677913  0.08506449</w:t>
        <w:br/>
        <w:t xml:space="preserve">   0.07283935  0.39550757  0.2094317   0.16814023  0.03393633  0.02499371</w:t>
        <w:br/>
        <w:t xml:space="preserve">  -0.42907357  0.15715684  0.09892908  0.27816924  0.20049927 -0.04269889</w:t>
        <w:br/>
        <w:t xml:space="preserve">   0.00913024 -0.02201415 -0.09881055  0.01185466 -0.53313684 -0.18206558</w:t>
        <w:br/>
        <w:t xml:space="preserve">  -0.4125095   0.06306442 -0.381411   -0.2456057  -0.19334957  0.05287923</w:t>
        <w:br/>
        <w:t xml:space="preserve">  -0.69784766  0.07220162  0.02007469 -0.44177732 -0.33192623]]</w:t>
      </w:r>
    </w:p>
    <w:p>
      <w:pPr>
        <w:pStyle w:val="Heading1"/>
        <w:jc w:val="center"/>
      </w:pPr>
      <w:r>
        <w:t>Iterações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sz w:val="22"/>
              </w:rPr>
              <w:t>Média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Desvio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n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ln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2° camada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Função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Épocas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-0.2422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0.1617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10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38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-0.2762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0.2933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716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-0.3441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0.2586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130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-0.3264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0.1288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282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-0.3517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469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-0.3067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0.0964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88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926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-0.3232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0.23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984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-0.3245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0.3405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10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865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-0.6461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0.56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8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-0.1862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0.1737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514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-0.3092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0.171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729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-0.4506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0.2807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543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-0.3977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0.2641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562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-0.289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0.1239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498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-0.3035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0.1524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83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337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-0.2883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0.1359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16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-0.3285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0.1369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472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-0.2866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0.1951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778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-0.2673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0.1394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382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-0.186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0.1015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35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596</w:t>
            </w:r>
          </w:p>
        </w:tc>
      </w:tr>
    </w:tbl>
    <w:p>
      <w:r>
        <w:br w:type="page"/>
      </w:r>
    </w:p>
    <w:p>
      <w:pPr>
        <w:pStyle w:val="Heading1"/>
        <w:jc w:val="center"/>
      </w:pPr>
      <w:r>
        <w:t>RL</w:t>
      </w:r>
    </w:p>
    <w:p>
      <w:pPr>
        <w:pStyle w:val="Heading1"/>
        <w:jc w:val="center"/>
      </w:pPr>
      <w:r>
        <w:t>Coeficientes</w:t>
      </w:r>
    </w:p>
    <w:p>
      <w:r>
        <w:t>[ 0.         -0.01553081  0.6279457   0.61884271]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7.29</w:t>
      </w:r>
    </w:p>
    <w:p>
      <w:pPr>
        <w:pStyle w:val="ListBullet"/>
      </w:pPr>
      <w:r>
        <w:t>Coeficiente de correlação: 0.99</w:t>
      </w:r>
    </w:p>
    <w:p>
      <w:pPr>
        <w:pStyle w:val="ListBullet"/>
      </w:pPr>
      <w:r>
        <w:t>Coeficiente de determinação: 0.97</w:t>
      </w:r>
    </w:p>
    <w:p>
      <w:pPr>
        <w:pStyle w:val="ListBullet"/>
      </w:pPr>
      <w:r>
        <w:t>MSE: 128.19</w:t>
      </w:r>
    </w:p>
    <w:p>
      <w:pPr>
        <w:pStyle w:val="ListBullet"/>
      </w:pPr>
      <w:r>
        <w:t>RMSE: 11.32</w:t>
      </w:r>
    </w:p>
    <w:p>
      <w:r>
        <w:drawing>
          <wp:inline xmlns:a="http://schemas.openxmlformats.org/drawingml/2006/main" xmlns:pic="http://schemas.openxmlformats.org/drawingml/2006/picture">
            <wp:extent cx="3451860" cy="3534156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eblouti - coated insert_Fz_test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9.19</w:t>
      </w:r>
    </w:p>
    <w:p>
      <w:pPr>
        <w:pStyle w:val="ListBullet"/>
      </w:pPr>
      <w:r>
        <w:t>Coeficiente de correlação: 0.92</w:t>
      </w:r>
    </w:p>
    <w:p>
      <w:pPr>
        <w:pStyle w:val="ListBullet"/>
      </w:pPr>
      <w:r>
        <w:t>Coeficiente de determinação: 0.84</w:t>
      </w:r>
    </w:p>
    <w:p>
      <w:pPr>
        <w:pStyle w:val="ListBullet"/>
      </w:pPr>
      <w:r>
        <w:t>MSE: 224.33</w:t>
      </w:r>
    </w:p>
    <w:p>
      <w:pPr>
        <w:pStyle w:val="ListBullet"/>
      </w:pPr>
      <w:r>
        <w:t>RMSE: 14.98</w:t>
      </w:r>
    </w:p>
    <w:p>
      <w:r>
        <w:drawing>
          <wp:inline xmlns:a="http://schemas.openxmlformats.org/drawingml/2006/main" xmlns:pic="http://schemas.openxmlformats.org/drawingml/2006/picture">
            <wp:extent cx="3451860" cy="3534156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eblouti - coated insert_Fz_treino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  <w:jc w:val="center"/>
      </w:pPr>
      <w:r>
        <w:t>RP2</w:t>
      </w:r>
    </w:p>
    <w:p>
      <w:pPr>
        <w:pStyle w:val="Heading1"/>
        <w:jc w:val="center"/>
      </w:pPr>
      <w:r>
        <w:t>Coeficientes</w:t>
      </w:r>
    </w:p>
    <w:p>
      <w:r>
        <w:t>[ 0.         -0.02603229  0.66839183  0.66197741  0.19236628 -0.02467074</w:t>
        <w:br/>
        <w:t xml:space="preserve">  0.04344975 -0.10498437  0.19595942  0.23262664]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8.26</w:t>
      </w:r>
    </w:p>
    <w:p>
      <w:pPr>
        <w:pStyle w:val="ListBullet"/>
      </w:pPr>
      <w:r>
        <w:t>Coeficiente de correlação: 0.96</w:t>
      </w:r>
    </w:p>
    <w:p>
      <w:pPr>
        <w:pStyle w:val="ListBullet"/>
      </w:pPr>
      <w:r>
        <w:t>Coeficiente de determinação: 0.92</w:t>
      </w:r>
    </w:p>
    <w:p>
      <w:pPr>
        <w:pStyle w:val="ListBullet"/>
      </w:pPr>
      <w:r>
        <w:t>MSE: 153.22</w:t>
      </w:r>
    </w:p>
    <w:p>
      <w:pPr>
        <w:pStyle w:val="ListBullet"/>
      </w:pPr>
      <w:r>
        <w:t>RMSE: 12.38</w:t>
      </w:r>
    </w:p>
    <w:p>
      <w:r>
        <w:drawing>
          <wp:inline xmlns:a="http://schemas.openxmlformats.org/drawingml/2006/main" xmlns:pic="http://schemas.openxmlformats.org/drawingml/2006/picture">
            <wp:extent cx="3451860" cy="3534156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eblouti - coated insert_Fz_test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6.34</w:t>
      </w:r>
    </w:p>
    <w:p>
      <w:pPr>
        <w:pStyle w:val="ListBullet"/>
      </w:pPr>
      <w:r>
        <w:t>Coeficiente de correlação: 0.96</w:t>
      </w:r>
    </w:p>
    <w:p>
      <w:pPr>
        <w:pStyle w:val="ListBullet"/>
      </w:pPr>
      <w:r>
        <w:t>Coeficiente de determinação: 0.92</w:t>
      </w:r>
    </w:p>
    <w:p>
      <w:pPr>
        <w:pStyle w:val="ListBullet"/>
      </w:pPr>
      <w:r>
        <w:t>MSE: 109.77</w:t>
      </w:r>
    </w:p>
    <w:p>
      <w:pPr>
        <w:pStyle w:val="ListBullet"/>
      </w:pPr>
      <w:r>
        <w:t>RMSE: 10.48</w:t>
      </w:r>
    </w:p>
    <w:p>
      <w:r>
        <w:drawing>
          <wp:inline xmlns:a="http://schemas.openxmlformats.org/drawingml/2006/main" xmlns:pic="http://schemas.openxmlformats.org/drawingml/2006/picture">
            <wp:extent cx="3451860" cy="3534156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eblouti - coated insert_Fz_treino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  <w:jc w:val="center"/>
      </w:pPr>
      <w:r>
        <w:t>RP3</w:t>
      </w:r>
    </w:p>
    <w:p>
      <w:pPr>
        <w:pStyle w:val="Heading1"/>
        <w:jc w:val="center"/>
      </w:pPr>
      <w:r>
        <w:t>Coeficientes</w:t>
      </w:r>
    </w:p>
    <w:p>
      <w:r>
        <w:t>[ 0.          0.03347457  0.16996156  0.12367372  0.1633995  -0.07349279</w:t>
        <w:br/>
        <w:t xml:space="preserve"> -0.01609662 -0.01270296  0.21872144  0.2708346   0.04835215 -0.09468642</w:t>
        <w:br/>
        <w:t xml:space="preserve">  0.2049486  -0.00379214 -0.10273154 -0.17407555  0.24550003  0.1050385</w:t>
        <w:br/>
        <w:t xml:space="preserve">  0.30169313  0.17863982]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10.36</w:t>
      </w:r>
    </w:p>
    <w:p>
      <w:pPr>
        <w:pStyle w:val="ListBullet"/>
      </w:pPr>
      <w:r>
        <w:t>Coeficiente de correlação: 0.97</w:t>
      </w:r>
    </w:p>
    <w:p>
      <w:pPr>
        <w:pStyle w:val="ListBullet"/>
      </w:pPr>
      <w:r>
        <w:t>Coeficiente de determinação: 0.94</w:t>
      </w:r>
    </w:p>
    <w:p>
      <w:pPr>
        <w:pStyle w:val="ListBullet"/>
      </w:pPr>
      <w:r>
        <w:t>MSE: 382.45</w:t>
      </w:r>
    </w:p>
    <w:p>
      <w:pPr>
        <w:pStyle w:val="ListBullet"/>
      </w:pPr>
      <w:r>
        <w:t>RMSE: 19.56</w:t>
      </w:r>
    </w:p>
    <w:p>
      <w:r>
        <w:drawing>
          <wp:inline xmlns:a="http://schemas.openxmlformats.org/drawingml/2006/main" xmlns:pic="http://schemas.openxmlformats.org/drawingml/2006/picture">
            <wp:extent cx="3451860" cy="3534156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eblouti - coated insert_Fz_test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1.9</w:t>
      </w:r>
    </w:p>
    <w:p>
      <w:pPr>
        <w:pStyle w:val="ListBullet"/>
      </w:pPr>
      <w:r>
        <w:t>Coeficiente de correlação: 1.0</w:t>
      </w:r>
    </w:p>
    <w:p>
      <w:pPr>
        <w:pStyle w:val="ListBullet"/>
      </w:pPr>
      <w:r>
        <w:t>Coeficiente de determinação: 0.99</w:t>
      </w:r>
    </w:p>
    <w:p>
      <w:pPr>
        <w:pStyle w:val="ListBullet"/>
      </w:pPr>
      <w:r>
        <w:t>MSE: 9.77</w:t>
      </w:r>
    </w:p>
    <w:p>
      <w:pPr>
        <w:pStyle w:val="ListBullet"/>
      </w:pPr>
      <w:r>
        <w:t>RMSE: 3.13</w:t>
      </w:r>
    </w:p>
    <w:p>
      <w:r>
        <w:drawing>
          <wp:inline xmlns:a="http://schemas.openxmlformats.org/drawingml/2006/main" xmlns:pic="http://schemas.openxmlformats.org/drawingml/2006/picture">
            <wp:extent cx="3488436" cy="3534156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eblouti - coated insert_Fz_treino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88436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  <w:jc w:val="center"/>
      </w:pPr>
      <w:r>
        <w:t>RP4</w:t>
      </w:r>
    </w:p>
    <w:p>
      <w:pPr>
        <w:pStyle w:val="Heading1"/>
        <w:jc w:val="center"/>
      </w:pPr>
      <w:r>
        <w:t>Coeficientes</w:t>
      </w:r>
    </w:p>
    <w:p>
      <w:r>
        <w:t>[ 0.         -0.00172032  0.17635907  0.14192353  0.02036728 -0.01618052</w:t>
        <w:br/>
        <w:t xml:space="preserve"> -0.01564772  0.03275341  0.04148443  0.12967893 -0.00248491 -0.12695203</w:t>
        <w:br/>
        <w:t xml:space="preserve">  0.14645562  0.06639694 -0.03254246 -0.0988728   0.25474087  0.06409591</w:t>
        <w:br/>
        <w:t xml:space="preserve">  0.2568908   0.20500065  0.0294194  -0.02337186 -0.02260226  0.03988138</w:t>
        <w:br/>
        <w:t xml:space="preserve"> -0.04681147  0.01387995 -0.02337186  0.12574144  0.07108565 -0.02260226</w:t>
        <w:br/>
        <w:t xml:space="preserve">  0.04731048  0.05992195 -0.16040698  0.05992195  0.18731401]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6.49</w:t>
      </w:r>
    </w:p>
    <w:p>
      <w:pPr>
        <w:pStyle w:val="ListBullet"/>
      </w:pPr>
      <w:r>
        <w:t>Coeficiente de correlação: 0.97</w:t>
      </w:r>
    </w:p>
    <w:p>
      <w:pPr>
        <w:pStyle w:val="ListBullet"/>
      </w:pPr>
      <w:r>
        <w:t>Coeficiente de determinação: 0.94</w:t>
      </w:r>
    </w:p>
    <w:p>
      <w:pPr>
        <w:pStyle w:val="ListBullet"/>
      </w:pPr>
      <w:r>
        <w:t>MSE: 85.56</w:t>
      </w:r>
    </w:p>
    <w:p>
      <w:pPr>
        <w:pStyle w:val="ListBullet"/>
      </w:pPr>
      <w:r>
        <w:t>RMSE: 9.25</w:t>
      </w:r>
    </w:p>
    <w:p>
      <w:r>
        <w:drawing>
          <wp:inline xmlns:a="http://schemas.openxmlformats.org/drawingml/2006/main" xmlns:pic="http://schemas.openxmlformats.org/drawingml/2006/picture">
            <wp:extent cx="3525012" cy="3534156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eblouti - coated insert_Fz_test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25012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0.0</w:t>
      </w:r>
    </w:p>
    <w:p>
      <w:pPr>
        <w:pStyle w:val="ListBullet"/>
      </w:pPr>
      <w:r>
        <w:t>Coeficiente de correlação: 1.0</w:t>
      </w:r>
    </w:p>
    <w:p>
      <w:pPr>
        <w:pStyle w:val="ListBullet"/>
      </w:pPr>
      <w:r>
        <w:t>Coeficiente de determinação: 1.0</w:t>
      </w:r>
    </w:p>
    <w:p>
      <w:pPr>
        <w:pStyle w:val="ListBullet"/>
      </w:pPr>
      <w:r>
        <w:t>MSE: 0.0</w:t>
      </w:r>
    </w:p>
    <w:p>
      <w:pPr>
        <w:pStyle w:val="ListBullet"/>
      </w:pPr>
      <w:r>
        <w:t>RMSE: 0.0</w:t>
      </w:r>
    </w:p>
    <w:p>
      <w:r>
        <w:drawing>
          <wp:inline xmlns:a="http://schemas.openxmlformats.org/drawingml/2006/main" xmlns:pic="http://schemas.openxmlformats.org/drawingml/2006/picture">
            <wp:extent cx="3525012" cy="3534156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eblouti - coated insert_Fz_treino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25012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  <w:jc w:val="center"/>
      </w:pPr>
      <w:r>
        <w:t>Geral</w:t>
      </w:r>
    </w:p>
    <w:p>
      <w:r>
        <w:drawing>
          <wp:inline xmlns:a="http://schemas.openxmlformats.org/drawingml/2006/main" xmlns:pic="http://schemas.openxmlformats.org/drawingml/2006/picture">
            <wp:extent cx="4942332" cy="3538728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eblouti - coated insert_Fz_test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42332" cy="35387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942332" cy="3538728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eblouti - coated insert_Fz_treino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42332" cy="35387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rPr>
          <w:b/>
        </w:rPr>
        <w:t>Dados de teste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</w:tcPr>
          <w:p>
            <w:r>
              <w:rPr>
                <w:sz w:val="22"/>
              </w:rPr>
              <w:t>Valor real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RN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RN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RL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RL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RP2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RP2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RP3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RP3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RP4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RP4 Erro (%)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89.16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86.58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2.89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107.77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20.87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96.65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103.85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16.48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105.19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17.98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211.59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205.98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2.65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194.98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7.85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213.91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253.86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19.98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216.13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2.15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136.24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117.7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13.61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136.98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0.54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134.99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0.92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126.45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7.19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122.25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10.27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140.93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134.89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4.29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136.68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3.02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119.5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15.21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144.18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2.31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139.46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1.04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104.31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88.73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14.94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107.05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2.63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86.07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17.49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97.01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98.82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5.26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124.55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136.03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9.22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135.54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8.82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132.57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6.44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136.06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9.24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121.76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2.24</w:t>
            </w:r>
          </w:p>
        </w:tc>
      </w:tr>
    </w:tbl>
    <w:p/>
    <w:p>
      <w:r>
        <w:rPr>
          <w:b/>
        </w:rPr>
        <w:t>Dados de treino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</w:tcPr>
          <w:p>
            <w:r>
              <w:rPr>
                <w:sz w:val="22"/>
              </w:rPr>
              <w:t>Valor real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RN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RN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RL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RL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RP2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RP2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RP3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RP3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RP4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RP4 Erro (%)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187.13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186.9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165.77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11.41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176.36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5.76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185.71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0.76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187.13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129.35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129.15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0.15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136.56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5.57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127.06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1.77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130.77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129.35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148.13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148.03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166.19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12.19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161.59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9.09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148.14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148.13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149.46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149.38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165.47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10.71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148.25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0.81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145.81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2.44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149.46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138.0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137.93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135.11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2.09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132.26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4.16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136.7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0.94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138.0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78.3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78.48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0.23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78.27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79.23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1.19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79.29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1.26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78.3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122.98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123.08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106.33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13.54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96.99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21.13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121.17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1.47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122.98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220.28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220.09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193.53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12.14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213.59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3.04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215.75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2.06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220.28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212.82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212.58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0.11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194.25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8.73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203.0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4.61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218.26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2.56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212.82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118.49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118.45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136.26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15.0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123.03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3.83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122.12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3.06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118.49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112.92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113.1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0.16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106.75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5.46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112.35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108.88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3.58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112.92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103.67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103.51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0.15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135.84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31.03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118.91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14.7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104.46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0.76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103.67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147.2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147.17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164.75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11.92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156.41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6.26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149.03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1.24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147.2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120.49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120.66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0.14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107.47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10.81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105.24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12.66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119.51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0.81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120.49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117.65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117.72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108.2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8.03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119.63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1.68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120.86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2.73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117.65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164.3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164.15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164.32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178.79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8.82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170.13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3.55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164.3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92.37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92.51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0.15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78.99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14.49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92.25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0.13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90.06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92.37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69.76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69.94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0.26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77.54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11.15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87.73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25.76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71.98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3.18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69.76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161.24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160.99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0.16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165.04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2.36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166.82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3.46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155.02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3.86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161.24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137.54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137.55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137.41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135.28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1.64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136.63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0.66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137.54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127.92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128.04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135.96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6.29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125.24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129.73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1.41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127.92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