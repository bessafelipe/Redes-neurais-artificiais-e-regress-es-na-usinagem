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Aouici</w:t>
      </w:r>
    </w:p>
    <w:p>
      <w:r>
        <w:t>Grandeza: Força</w:t>
      </w:r>
    </w:p>
    <w:p>
      <w:r>
        <w:t>Tipo: Fx</w:t>
      </w:r>
    </w:p>
    <w:p>
      <w:r>
        <w:t>Material: X38CrMoV5-1 (50 HRC)</w:t>
      </w:r>
    </w:p>
    <w:p>
      <w:r>
        <w:t>Ferramenta: CBN7020</w:t>
      </w:r>
    </w:p>
    <w:p>
      <w:r>
        <w:t>Número de experimentos: 27</w:t>
      </w:r>
    </w:p>
    <w:p>
      <w:r>
        <w:t>Observações:</w:t>
        <w:br/>
        <w:t>Tool holder: PSBNR 25 x 25 K12</w:t>
        <w:br/>
        <w:t>Diameter: 80 mm</w:t>
        <w:br/>
        <w:t>Dynanometer: Kistler 9257B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50.53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305.0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156.7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185.95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80.47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289.7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140.85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208.57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171.03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40.26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98.13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393.7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315.74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89.78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87.42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188.55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97.42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87.86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267.41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65.95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238.59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162.68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123.65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29</w:t>
      </w:r>
    </w:p>
    <w:p>
      <w:r>
        <w:t>Taxa de aprendizado: 1.000000e-03</w:t>
      </w:r>
    </w:p>
    <w:p>
      <w:r>
        <w:t>Número de épocas: 469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42.97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2420.05</w:t>
      </w:r>
    </w:p>
    <w:p>
      <w:pPr>
        <w:pStyle w:val="ListBullet"/>
      </w:pPr>
      <w:r>
        <w:t>RMSE: 49.19</w:t>
      </w:r>
    </w:p>
    <w:p>
      <w:r>
        <w:drawing>
          <wp:inline xmlns:a="http://schemas.openxmlformats.org/drawingml/2006/main" xmlns:pic="http://schemas.openxmlformats.org/drawingml/2006/picture">
            <wp:extent cx="3529584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x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8.98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211.87</w:t>
      </w:r>
    </w:p>
    <w:p>
      <w:pPr>
        <w:pStyle w:val="ListBullet"/>
      </w:pPr>
      <w:r>
        <w:t>RMSE: 14.56</w:t>
      </w:r>
    </w:p>
    <w:p>
      <w:r>
        <w:drawing>
          <wp:inline xmlns:a="http://schemas.openxmlformats.org/drawingml/2006/main" xmlns:pic="http://schemas.openxmlformats.org/drawingml/2006/picture">
            <wp:extent cx="3483864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x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[[ 1.14169270e-01  1.37341665e-02 -1.23884782e-01  3.14315110e-01</w:t>
        <w:br/>
        <w:t xml:space="preserve">   7.45077804e-02 -8.77537653e-02 -3.44815075e-01  3.84833455e-01</w:t>
        <w:br/>
        <w:t xml:space="preserve">   2.39243507e-02 -1.33959904e-01 -2.55128115e-01  1.22592010e-01</w:t>
        <w:br/>
        <w:t xml:space="preserve">  -1.27053618e-01 -4.03433651e-01 -3.76052596e-02  1.03363805e-01</w:t>
        <w:br/>
        <w:t xml:space="preserve">  -2.71221370e-01  1.69954747e-01 -1.82782605e-01  1.11111261e-01</w:t>
        <w:br/>
        <w:t xml:space="preserve">   1.83386534e-01  1.07966065e-01 -6.31019101e-02  7.46947154e-02</w:t>
        <w:br/>
        <w:t xml:space="preserve">   2.20644519e-01 -1.46285668e-01  2.63712198e-01 -2.14688882e-01</w:t>
        <w:br/>
        <w:t xml:space="preserve">   1.67716041e-01]</w:t>
        <w:br/>
        <w:t xml:space="preserve"> [-2.19862700e-01 -4.27189888e-03 -3.30677867e-01 -2.52873540e-01</w:t>
        <w:br/>
        <w:t xml:space="preserve">  -2.55278528e-01 -1.83773472e-03 -8.60803574e-02  8.49257633e-02</w:t>
        <w:br/>
        <w:t xml:space="preserve">   1.60826504e-01 -6.31538570e-01  2.52027567e-02  2.41574883e-01</w:t>
        <w:br/>
        <w:t xml:space="preserve">   4.25871700e-01  5.71700275e-01  2.40679517e-01  2.22739801e-01</w:t>
        <w:br/>
        <w:t xml:space="preserve">   1.91949606e-01 -7.53346905e-02 -6.60142601e-02  5.81424057e-01</w:t>
        <w:br/>
        <w:t xml:space="preserve">   6.02325678e-01  4.21023160e-01  2.03751296e-01  1.62893996e-01</w:t>
        <w:br/>
        <w:t xml:space="preserve">  -1.04890019e-01 -5.70766777e-02  1.25851318e-01  2.07746744e-01</w:t>
        <w:br/>
        <w:t xml:space="preserve">   1.27919480e-01]</w:t>
        <w:br/>
        <w:t xml:space="preserve"> [-3.16484571e-01 -3.14192235e-01  2.66879648e-01 -2.09482685e-01</w:t>
        <w:br/>
        <w:t xml:space="preserve">  -2.90868849e-01  2.73609679e-04  5.87083757e-01 -2.95556128e-01</w:t>
        <w:br/>
        <w:t xml:space="preserve">  -1.73426405e-01  2.29831606e-01 -4.59413320e-01 -1.22692734e-01</w:t>
        <w:br/>
        <w:t xml:space="preserve">  -3.64379594e-05 -4.61896649e-04 -1.32052958e-01 -3.88677120e-01</w:t>
        <w:br/>
        <w:t xml:space="preserve">   3.25147927e-01 -3.57087463e-01  3.04156076e-02  5.09320557e-01</w:t>
        <w:br/>
        <w:t xml:space="preserve">   1.73015490e-01  9.35339928e-03  2.53653318e-01 -3.30418855e-01</w:t>
        <w:br/>
        <w:t xml:space="preserve">  -5.03982604e-01 -1.20179221e-01 -1.15563571e-01  5.62211633e-01</w:t>
        <w:br/>
        <w:t xml:space="preserve">   6.18701726e-02]]</w:t>
      </w:r>
    </w:p>
    <w:p>
      <w:r>
        <w:t>Bias - camada oculta</w:t>
      </w:r>
    </w:p>
    <w:p>
      <w:r>
        <w:t>[-1.23886831e-01 -6.58023059e-02 -1.17535934e-01  2.70015419e-01</w:t>
        <w:br/>
        <w:t xml:space="preserve"> -1.03424475e-01 -1.18585363e-01 -8.16112012e-03  2.96396136e-01</w:t>
        <w:br/>
        <w:t xml:space="preserve"> -6.27228990e-02 -1.83408260e-02 -8.15597102e-02 -1.45108014e-01</w:t>
        <w:br/>
        <w:t xml:space="preserve">  2.21778446e-05 -5.33144281e-04 -1.42857477e-01  2.85269976e-01</w:t>
        <w:br/>
        <w:t xml:space="preserve">  2.28690296e-01  2.56449699e-01 -1.83707625e-01 -9.59849283e-02</w:t>
        <w:br/>
        <w:t xml:space="preserve"> -2.07874030e-01 -9.43120122e-02 -5.09237573e-02 -1.06521897e-01</w:t>
        <w:br/>
        <w:t xml:space="preserve">  2.26475134e-01 -1.63108170e-01 -1.58083707e-01  1.16593972e-01</w:t>
        <w:br/>
        <w:t xml:space="preserve"> -1.42852217e-01]</w:t>
      </w:r>
    </w:p>
    <w:p>
      <w:r>
        <w:t>Pesos - camada saída</w:t>
      </w:r>
    </w:p>
    <w:p>
      <w:r>
        <w:t>[[ 0.18382174  0.01729464 -0.15693654 -0.14416227  0.15233317 -0.13360825</w:t>
        <w:br/>
        <w:t xml:space="preserve">   0.19329241 -0.19551599 -0.0905544   0.4157677  -0.09869513  0.1611251</w:t>
        <w:br/>
        <w:t xml:space="preserve">   0.27655914  0.25740764 -0.07094523 -0.40049165  0.45096782 -0.33099458</w:t>
        <w:br/>
        <w:t xml:space="preserve">  -0.22581995  0.59867597  0.2980638   0.185146    0.050403    0.12057496</w:t>
        <w:br/>
        <w:t xml:space="preserve">  -0.24939889 -0.14780554  0.30380946  0.3653836   0.21370757]]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-0.3501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-0.5008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-0.4673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0.3668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0.3599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0.6993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0.4748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-0.5105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0.3384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-0.4892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0.3036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-0.33937859  0.30853571  0.78405624]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33.45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1427.16</w:t>
      </w:r>
    </w:p>
    <w:p>
      <w:pPr>
        <w:pStyle w:val="ListBullet"/>
      </w:pPr>
      <w:r>
        <w:t>RMSE: 37.78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x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24.84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0.86</w:t>
      </w:r>
    </w:p>
    <w:p>
      <w:pPr>
        <w:pStyle w:val="ListBullet"/>
      </w:pPr>
      <w:r>
        <w:t>MSE: 1277.59</w:t>
      </w:r>
    </w:p>
    <w:p>
      <w:pPr>
        <w:pStyle w:val="ListBullet"/>
      </w:pPr>
      <w:r>
        <w:t>RMSE: 35.74</w:t>
      </w:r>
    </w:p>
    <w:p>
      <w:r>
        <w:drawing>
          <wp:inline xmlns:a="http://schemas.openxmlformats.org/drawingml/2006/main" xmlns:pic="http://schemas.openxmlformats.org/drawingml/2006/picture">
            <wp:extent cx="3502152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x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-0.3320544   0.34038923  0.78388075  0.22534309  0.00810666</w:t>
        <w:br/>
        <w:t xml:space="preserve"> -0.06318137  0.25990893  0.19620915  0.19703017]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30.79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1088.4</w:t>
      </w:r>
    </w:p>
    <w:p>
      <w:pPr>
        <w:pStyle w:val="ListBullet"/>
      </w:pPr>
      <w:r>
        <w:t>RMSE: 32.99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x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7.07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127.34</w:t>
      </w:r>
    </w:p>
    <w:p>
      <w:pPr>
        <w:pStyle w:val="ListBullet"/>
      </w:pPr>
      <w:r>
        <w:t>RMSE: 11.28</w:t>
      </w:r>
    </w:p>
    <w:p>
      <w:r>
        <w:drawing>
          <wp:inline xmlns:a="http://schemas.openxmlformats.org/drawingml/2006/main" xmlns:pic="http://schemas.openxmlformats.org/drawingml/2006/picture">
            <wp:extent cx="347472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x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-0.14643713  0.05958942  0.22189667  0.23850614  0.04206829</w:t>
        <w:br/>
        <w:t xml:space="preserve"> -0.10640782  0.30948831  0.16583436  0.1656291  -0.2115203   0.11947234</w:t>
        <w:br/>
        <w:t xml:space="preserve"> -0.00368065  0.13506389  0.00846975 -0.00075296  0.08607361  0.06275911</w:t>
        <w:br/>
        <w:t xml:space="preserve">  0.04544277  0.32051742]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48.03</w:t>
      </w:r>
    </w:p>
    <w:p>
      <w:pPr>
        <w:pStyle w:val="ListBullet"/>
      </w:pPr>
      <w:r>
        <w:t>Coeficiente de correlação: 0.91</w:t>
      </w:r>
    </w:p>
    <w:p>
      <w:pPr>
        <w:pStyle w:val="ListBullet"/>
      </w:pPr>
      <w:r>
        <w:t>Coeficiente de determinação: 0.82</w:t>
      </w:r>
    </w:p>
    <w:p>
      <w:pPr>
        <w:pStyle w:val="ListBullet"/>
      </w:pPr>
      <w:r>
        <w:t>MSE: 2394.48</w:t>
      </w:r>
    </w:p>
    <w:p>
      <w:pPr>
        <w:pStyle w:val="ListBullet"/>
      </w:pPr>
      <w:r>
        <w:t>RMSE: 48.93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x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4.38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31.6</w:t>
      </w:r>
    </w:p>
    <w:p>
      <w:pPr>
        <w:pStyle w:val="ListBullet"/>
      </w:pPr>
      <w:r>
        <w:t>RMSE: 5.62</w:t>
      </w:r>
    </w:p>
    <w:p>
      <w:r>
        <w:drawing>
          <wp:inline xmlns:a="http://schemas.openxmlformats.org/drawingml/2006/main" xmlns:pic="http://schemas.openxmlformats.org/drawingml/2006/picture">
            <wp:extent cx="3470148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x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014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[-2.77555756e-17 -1.41485586e-01  3.95019866e-02  2.41099919e-01</w:t>
        <w:br/>
        <w:t xml:space="preserve">  1.23348851e-01 -2.65637584e-03  4.59742947e-03  1.02372506e-01</w:t>
        <w:br/>
        <w:t xml:space="preserve">  3.59564314e-02  8.81880522e-02 -2.04368069e-01  1.10951504e-01</w:t>
        <w:br/>
        <w:t xml:space="preserve">  1.28701154e-02  6.77508437e-02  5.61833956e-03  6.14763289e-02</w:t>
        <w:br/>
        <w:t xml:space="preserve">  5.70584252e-02  1.25824976e-02  9.97368873e-02  3.48255439e-01</w:t>
        <w:br/>
        <w:t xml:space="preserve">  1.78170563e-01 -3.83698733e-03  6.64073145e-03 -7.95513823e-02</w:t>
        <w:br/>
        <w:t xml:space="preserve"> -1.85793489e-02 -4.49639556e-02 -3.83698733e-03 -1.05077989e-01</w:t>
        <w:br/>
        <w:t xml:space="preserve">  3.89268693e-02  6.64073145e-03  1.47871397e-01  5.19370676e-02</w:t>
        <w:br/>
        <w:t xml:space="preserve">  9.72868704e-03  5.19370676e-02  1.27382742e-01]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45.08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1823.13</w:t>
      </w:r>
    </w:p>
    <w:p>
      <w:pPr>
        <w:pStyle w:val="ListBullet"/>
      </w:pPr>
      <w:r>
        <w:t>RMSE: 42.7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x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x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8805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x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x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154.92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305.0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288.44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303.41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156.7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217.81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176.56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185.95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206.46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166.45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217.48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44.87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43.78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289.7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278.51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297.85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149.48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208.57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236.93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218.17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208.57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168.36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393.7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315.74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308.76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250.06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304.25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318.21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315.74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89.78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126.49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188.55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87.86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267.41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257.03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264.92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267.41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65.95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238.59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259.81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238.15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238.59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