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45</w:t>
      </w:r>
    </w:p>
    <w:p>
      <w:r>
        <w:t>Grandeza: Rugosidade</w:t>
      </w:r>
    </w:p>
    <w:p>
      <w:r>
        <w:t>Tipo: Ra</w:t>
      </w:r>
    </w:p>
    <w:p>
      <w:r>
        <w:t>Material: AISI 4340 (45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0.03</w:t>
      </w:r>
    </w:p>
    <w:p>
      <w:pPr>
        <w:pStyle w:val="ListBullet"/>
      </w:pPr>
      <w:r>
        <w:t>RMSE: 0.17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0.79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[[ 0.17699547 -0.0365102  -0.11591014 -0.6040262   0.00714908 -0.01187359</w:t>
        <w:br/>
        <w:t xml:space="preserve">  -0.3577266   0.24768668  0.18177171  0.02236239 -0.13815947  0.16459687</w:t>
        <w:br/>
        <w:t xml:space="preserve">  -0.0737059   0.3250422  -0.00832781  0.19220966 -0.0367879   0.03596614</w:t>
        <w:br/>
        <w:t xml:space="preserve">  -0.14475566  0.23158456  0.24807207  0.08712834  0.26978424]</w:t>
        <w:br/>
        <w:t xml:space="preserve"> [ 0.35669202  0.07000669 -0.14418048  1.0853719   0.43040845  0.05715806</w:t>
        <w:br/>
        <w:t xml:space="preserve">  -0.1852394  -0.40961194 -0.58797246  0.01538839 -0.21363895  0.3267616</w:t>
        <w:br/>
        <w:t xml:space="preserve">  -0.30048773  0.21729733  0.03215558 -0.45979264  0.04039078  0.01678711</w:t>
        <w:br/>
        <w:t xml:space="preserve">  -0.12907903  0.75232     0.7866461   0.35701355  0.10464197]</w:t>
        <w:br/>
        <w:t xml:space="preserve"> [ 0.21403715 -0.12537761  0.2111419   0.40323043  0.49689114  0.09571144</w:t>
        <w:br/>
        <w:t xml:space="preserve">  -0.29856575 -0.2703824  -0.28232583  0.30792138  0.15402128  0.23603489</w:t>
        <w:br/>
        <w:t xml:space="preserve">  -0.29293653 -0.4958856   0.16104183 -0.47035667 -0.22823627 -0.0319519</w:t>
        <w:br/>
        <w:t xml:space="preserve">   0.2525861  -0.3055185   0.03342229  0.37943354 -0.5073584 ]]</w:t>
      </w:r>
    </w:p>
    <w:p>
      <w:r>
        <w:t>Bias - camada oculta</w:t>
      </w:r>
    </w:p>
    <w:p>
      <w:r>
        <w:t>[-0.07227609 -0.17276827 -0.24963415 -0.00610023 -0.23517153 -0.22781375</w:t>
        <w:br/>
        <w:t xml:space="preserve"> -0.16663547 -0.42113414  0.45528802 -0.14548236 -0.27475044 -0.11007161</w:t>
        <w:br/>
        <w:t xml:space="preserve"> -0.1707252   0.4227929  -0.21689612 -0.3780027  -0.16856612 -0.18041158</w:t>
        <w:br/>
        <w:t xml:space="preserve"> -0.25819525 -0.08593102 -0.05596925 -0.2449497   0.37217265]</w:t>
      </w:r>
    </w:p>
    <w:p>
      <w:r>
        <w:t>Pesos - camada saída</w:t>
      </w:r>
    </w:p>
    <w:p>
      <w:r>
        <w:t>[[ 0.19716007 -0.01917342 -0.14752984  0.46997163  0.451117   -0.03400021</w:t>
        <w:br/>
        <w:t xml:space="preserve">   0.30114213 -0.28901806 -0.25170743  0.059903   -0.20838048  0.19441834</w:t>
        <w:br/>
        <w:t xml:space="preserve">   0.04904001 -0.30912742 -0.01198105 -0.34296733  0.01925768  0.01848747</w:t>
        <w:br/>
        <w:t xml:space="preserve">  -0.20800965  0.3102504   0.32696503  0.2395334  -0.28742093]]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-0.24150222  0.71763233  0.46843739]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4.15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3.45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0.81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-0.25001331  0.73465451  0.47694848  0.10341906  0.01411864</w:t>
        <w:br/>
        <w:t xml:space="preserve">  0.18354236  0.27743134  0.12706779  0.06812245]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3.91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1.26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[ 2.77555756e-17 -1.81330202e-02  1.20821708e-01  7.06285348e-02</w:t>
        <w:br/>
        <w:t xml:space="preserve">  1.03419062e-01  1.08362938e-01  2.77786657e-01  1.83187044e-01</w:t>
        <w:br/>
        <w:t xml:space="preserve">  3.28234940e-02  6.81224535e-02 -5.69145013e-02  1.43475779e-01</w:t>
        <w:br/>
        <w:t xml:space="preserve">  8.30449133e-02 -9.73911490e-03  5.08550685e-02 -9.73911490e-03</w:t>
        <w:br/>
        <w:t xml:space="preserve">  1.43475779e-01  8.30449133e-02  1.43475779e-01  8.63508002e-02]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3.19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0.08</w:t>
      </w:r>
    </w:p>
    <w:p>
      <w:pPr>
        <w:pStyle w:val="ListBullet"/>
      </w:pPr>
      <w:r>
        <w:t>RMSE: 0.28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0.79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[ 1.87350135e-16 -4.76196256e-03  1.08865313e-01  5.72574771e-02</w:t>
        <w:br/>
        <w:t xml:space="preserve">  2.75587631e-02  3.16895748e-02  6.40812641e-02  3.22620450e-02</w:t>
        <w:br/>
        <w:t xml:space="preserve"> -4.69650039e-03  2.60607638e-02 -5.97294608e-02  1.29277560e-01</w:t>
        <w:br/>
        <w:t xml:space="preserve">  6.09357522e-02  1.23700462e-02  1.03518269e-01  1.23700462e-02</w:t>
        <w:br/>
        <w:t xml:space="preserve">  1.29277560e-01  6.09357522e-02  1.29277560e-01  8.91657597e-02</w:t>
        <w:br/>
        <w:t xml:space="preserve">  1.59705892e-02  3.76313701e-02  7.60965011e-02  3.83111785e-02</w:t>
        <w:br/>
        <w:t xml:space="preserve"> -5.57709421e-03  3.83111785e-02  3.76313701e-02  7.60965011e-02</w:t>
        <w:br/>
        <w:t xml:space="preserve">  3.76313701e-02  7.60965011e-02  3.83111785e-02 -5.57709421e-03</w:t>
        <w:br/>
        <w:t xml:space="preserve">  3.83111785e-02 -5.57709421e-03  8.85509257e-03]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5.9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0.75</w:t>
      </w:r>
    </w:p>
    <w:p>
      <w:pPr>
        <w:pStyle w:val="ListBullet"/>
      </w:pPr>
      <w:r>
        <w:t>MSE: 0.21</w:t>
      </w:r>
    </w:p>
    <w:p>
      <w:pPr>
        <w:pStyle w:val="ListBullet"/>
      </w:pPr>
      <w:r>
        <w:t>RMSE: 0.46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0.79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