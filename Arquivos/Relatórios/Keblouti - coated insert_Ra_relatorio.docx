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Keblouti - coated insert</w:t>
      </w:r>
    </w:p>
    <w:p>
      <w:r>
        <w:t>Grandeza: Rugosidade</w:t>
      </w:r>
    </w:p>
    <w:p>
      <w:r>
        <w:t>Tipo: Ra</w:t>
      </w:r>
    </w:p>
    <w:p>
      <w:r>
        <w:t>Material: AISI 52100</w:t>
      </w:r>
    </w:p>
    <w:p>
      <w:r>
        <w:t>Ferramenta: GC 1525 coated insert</w:t>
      </w:r>
    </w:p>
    <w:p>
      <w:r>
        <w:t>Número de experimentos: 27</w:t>
      </w:r>
    </w:p>
    <w:p>
      <w:r>
        <w:t>Observações:</w:t>
        <w:br/>
        <w:t>Universal lathe SN 40C type</w:t>
        <w:br/>
        <w:t>Workpiece: round bars66 mm of diameter and 380 mm cutting length.</w:t>
        <w:br/>
        <w:t>Dynamometer: KISTLER Type 9257A</w:t>
        <w:br/>
        <w:t>Roughnessmeter: Surftest 201 Mitutoyo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µm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23</w:t>
      </w:r>
    </w:p>
    <w:p>
      <w:r>
        <w:t>Taxa de aprendizado: 1.000000e-02</w:t>
      </w:r>
    </w:p>
    <w:p>
      <w:r>
        <w:t>Número de épocas: 472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7.83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0.82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[[ 0.05548768 -0.05260956 -0.09257887 -0.36720973 -0.14347005  0.00286014</w:t>
        <w:br/>
        <w:t xml:space="preserve">   0.48959437 -0.00330776  0.00419082 -0.04552878 -0.33595195 -0.06300251</w:t>
        <w:br/>
        <w:t xml:space="preserve">  -0.03210203  0.19282746  0.01962065 -0.03325981 -0.06938602  0.04787983</w:t>
        <w:br/>
        <w:t xml:space="preserve">  -0.12842503  0.13046925  0.08002838 -0.04225988  0.07505078]</w:t>
        <w:br/>
        <w:t xml:space="preserve"> [ 0.6237036  -0.2222456  -0.6203216   1.0058665   0.5357418   0.1065836</w:t>
        <w:br/>
        <w:t xml:space="preserve">  -0.24469373 -0.00867383 -0.6820231  -0.09477396 -0.3707359   0.33389288</w:t>
        <w:br/>
        <w:t xml:space="preserve">  -0.16721778  0.9837745  -0.00647814 -0.6869087  -0.1971262   0.02942433</w:t>
        <w:br/>
        <w:t xml:space="preserve">  -0.04564379  0.80102414  0.8079572   0.45801735 -0.5192986 ]</w:t>
        <w:br/>
        <w:t xml:space="preserve"> [-0.04808015 -0.82920307  0.7131519  -0.22882599  0.5508146   0.06604092</w:t>
        <w:br/>
        <w:t xml:space="preserve">   0.33226797  0.04589624 -0.6812818  -0.05605533  0.14822248  0.3218458</w:t>
        <w:br/>
        <w:t xml:space="preserve">  -0.40300295 -0.31822696  0.17522478 -0.72248966 -0.9010363  -0.04621615</w:t>
        <w:br/>
        <w:t xml:space="preserve">   0.11833067  0.08494963 -0.08955539  0.44221565 -0.5194488 ]]</w:t>
      </w:r>
    </w:p>
    <w:p>
      <w:r>
        <w:t>Bias - camada oculta</w:t>
      </w:r>
    </w:p>
    <w:p>
      <w:r>
        <w:t>[-0.12565392 -0.26917285  0.11020005  0.16688506 -0.496248   -0.23761907</w:t>
        <w:br/>
        <w:t xml:space="preserve">  0.10524028 -0.13832535 -0.00565755 -0.1813941  -0.2672878  -0.32620814</w:t>
        <w:br/>
        <w:t xml:space="preserve"> -0.20102975  0.79757565 -0.19522615  0.0048038  -0.23684502 -0.19097741</w:t>
        <w:br/>
        <w:t xml:space="preserve"> -0.28423417 -0.0541369  -0.20357594 -0.5004389  -0.09356573]</w:t>
      </w:r>
    </w:p>
    <w:p>
      <w:r>
        <w:t>Pesos - camada saída</w:t>
      </w:r>
    </w:p>
    <w:p>
      <w:r>
        <w:t>[[ 0.3168318   0.33182418 -0.7389149   0.39099726  0.814941   -0.00926282</w:t>
        <w:br/>
        <w:t xml:space="preserve">  -0.31386825 -0.06226885 -0.37266573 -0.03561581 -0.22986935  0.29131728</w:t>
        <w:br/>
        <w:t xml:space="preserve">   0.11766802 -0.6543214  -0.00125941 -0.71836615  0.31284034  0.03404461</w:t>
        <w:br/>
        <w:t xml:space="preserve">  -0.17259866  0.29795372  0.45060128  0.49894962 -0.4323111 ]]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-0.4445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-0.4546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-0.7879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0.5152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-0.3894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-0.6069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-0.27666344  0.93991579  0.15430846]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12.19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11.88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-0.20969723  0.92835098  0.15447503 -0.03499433 -0.12289567</w:t>
        <w:br/>
        <w:t xml:space="preserve"> -0.02752392  0.25420594  0.10678283  0.05120905]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8.3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8.12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-0.03605138  0.25120271 -0.0667344  -0.15842335 -0.02483907</w:t>
        <w:br/>
        <w:t xml:space="preserve">  0.09186891  0.04991584  0.03470339  0.15996837 -0.05207422  0.05784882</w:t>
        <w:br/>
        <w:t xml:space="preserve">  0.12548744  0.08543826 -0.12519078 -0.22724203  0.36284836  0.23258192</w:t>
        <w:br/>
        <w:t xml:space="preserve">  0.13943049 -0.09639413]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31.06</w:t>
      </w:r>
    </w:p>
    <w:p>
      <w:pPr>
        <w:pStyle w:val="ListBullet"/>
      </w:pPr>
      <w:r>
        <w:t>Coeficiente de correlação: 0.79</w:t>
      </w:r>
    </w:p>
    <w:p>
      <w:pPr>
        <w:pStyle w:val="ListBullet"/>
      </w:pPr>
      <w:r>
        <w:t>Coeficiente de determinação: 0.62</w:t>
      </w:r>
    </w:p>
    <w:p>
      <w:pPr>
        <w:pStyle w:val="ListBullet"/>
      </w:pPr>
      <w:r>
        <w:t>MSE: 0.05</w:t>
      </w:r>
    </w:p>
    <w:p>
      <w:pPr>
        <w:pStyle w:val="ListBullet"/>
      </w:pPr>
      <w:r>
        <w:t>RMSE: 0.22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6.83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[ 3.05311332e-16 -4.96796720e-02  2.93224096e-01  3.08106623e-02</w:t>
        <w:br/>
        <w:t xml:space="preserve"> -1.04167528e-02 -6.18291475e-02 -1.09564120e-02 -6.65392352e-02</w:t>
        <w:br/>
        <w:t xml:space="preserve">  2.75702877e-02 -1.14355001e-01 -7.17595262e-02  1.23719429e-01</w:t>
        <w:br/>
        <w:t xml:space="preserve">  9.52400106e-02  9.49313961e-03 -1.23719429e-01 -9.35114011e-02</w:t>
        <w:br/>
        <w:t xml:space="preserve">  4.23545917e-01  4.33363571e-02  4.74656981e-03  4.45042900e-02</w:t>
        <w:br/>
        <w:t xml:space="preserve"> -1.50464207e-02 -8.93087687e-02 -1.58259285e-02 -3.15950784e-02</w:t>
        <w:br/>
        <w:t xml:space="preserve"> -1.10839557e-01 -4.11889208e-02 -8.93087687e-02  8.68864657e-02</w:t>
        <w:br/>
        <w:t xml:space="preserve">  2.21679115e-01 -1.58259285e-02 -9.61122286e-02  3.98237489e-02</w:t>
        <w:br/>
        <w:t xml:space="preserve">  4.29969378e-01  3.98237489e-02 -1.65179446e-01]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29.89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53.33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83.67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