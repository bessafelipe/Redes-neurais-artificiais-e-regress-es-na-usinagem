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Laouissi (CC1690)</w:t>
      </w:r>
    </w:p>
    <w:p>
      <w:r>
        <w:t>Grandeza: Rugosidade</w:t>
      </w:r>
    </w:p>
    <w:p>
      <w:r>
        <w:t>Tipo: Ra</w:t>
      </w:r>
    </w:p>
    <w:p>
      <w:r>
        <w:t>Material: EN-GJL-250 cast iron</w:t>
      </w:r>
    </w:p>
    <w:p>
      <w:r>
        <w:t>Ferramenta: CC1690</w:t>
      </w:r>
    </w:p>
    <w:p>
      <w:r>
        <w:t>Número de experimentos: 27</w:t>
      </w:r>
    </w:p>
    <w:p>
      <w:r>
        <w:t>Observações:</w:t>
        <w:br/>
        <w:t>Workpiece: 80mm in diameter and 400mm in length</w:t>
        <w:br/>
        <w:t>Lathe: TOS TRENCIN-SN40C</w:t>
        <w:br/>
        <w:t>Dynanometer: KISTLER</w:t>
        <w:br/>
        <w:t>Tool holder: CSDNN25x25M12</w:t>
        <w:br/>
        <w:t xml:space="preserve">Roughness meter: Mitutoyo surftest-201 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1.66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0.62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1.76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7</w:t>
      </w:r>
    </w:p>
    <w:p>
      <w:r>
        <w:t>Taxa de aprendizado: 1.000000e-02</w:t>
      </w:r>
    </w:p>
    <w:p>
      <w:r>
        <w:t>Número de épocas: 130</w:t>
      </w:r>
    </w:p>
    <w:p>
      <w:r>
        <w:t>2° camada: True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8.15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3.82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[[ 0.27975836  0.26521564 -0.31188542  0.12287654  0.2575334  -0.19300735</w:t>
        <w:br/>
        <w:t xml:space="preserve">  -0.36818737]</w:t>
        <w:br/>
        <w:t xml:space="preserve"> [ 0.23800004 -0.4991484   0.06154188 -1.0258298   0.6666213   0.06027096</w:t>
        <w:br/>
        <w:t xml:space="preserve">   0.14057703]</w:t>
        <w:br/>
        <w:t xml:space="preserve"> [-0.7151153  -0.09777127  0.39215666 -0.3674829  -0.44792688  0.9129957</w:t>
        <w:br/>
        <w:t xml:space="preserve">   0.28313127]]</w:t>
      </w:r>
    </w:p>
    <w:p>
      <w:r>
        <w:t>Bias - camada oculta</w:t>
      </w:r>
    </w:p>
    <w:p>
      <w:r>
        <w:t>[ 0.03555242  0.26535666 -0.18320863  0.487005   -0.5729938   0.388516</w:t>
        <w:br/>
        <w:t xml:space="preserve">  0.36303902]</w:t>
      </w:r>
    </w:p>
    <w:p>
      <w:r>
        <w:t>Pesos - camada oculta 2</w:t>
      </w:r>
    </w:p>
    <w:p>
      <w:r>
        <w:t>[[ 0.2613228   0.07770096 -0.24099025 -0.02830651  0.19034661 -0.09919038</w:t>
        <w:br/>
        <w:t xml:space="preserve">   0.07339612]</w:t>
        <w:br/>
        <w:t xml:space="preserve"> [-0.15689166 -0.4195624   0.4341146  -0.7676962   0.21876526  0.44107804</w:t>
        <w:br/>
        <w:t xml:space="preserve">   0.10216512]</w:t>
        <w:br/>
        <w:t xml:space="preserve"> [-0.07681552 -0.06772851 -0.05980391 -0.00427483 -0.3403779   0.34717304</w:t>
        <w:br/>
        <w:t xml:space="preserve">   0.4252449 ]</w:t>
        <w:br/>
        <w:t xml:space="preserve"> [ 0.24679235 -0.36421707  0.57709867 -0.3211836  -0.6805527   0.8881163</w:t>
        <w:br/>
        <w:t xml:space="preserve">   0.30986837]</w:t>
        <w:br/>
        <w:t xml:space="preserve"> [ 0.6982186  -0.25156683 -0.1549886  -0.5290214  -0.24931061 -0.5563206</w:t>
        <w:br/>
        <w:t xml:space="preserve">  -0.12744407]</w:t>
        <w:br/>
        <w:t xml:space="preserve"> [-0.3906337   0.20999315  0.1257338  -0.5332557  -0.02612304  0.10378707</w:t>
        <w:br/>
        <w:t xml:space="preserve">   0.10523488]</w:t>
        <w:br/>
        <w:t xml:space="preserve"> [ 0.29430056  0.7122229   0.09363448 -0.12042627  0.19520403 -0.59369326</w:t>
        <w:br/>
        <w:t xml:space="preserve">   0.60708714]]</w:t>
      </w:r>
    </w:p>
    <w:p>
      <w:r>
        <w:t>Bias - camada oculta 2</w:t>
      </w:r>
    </w:p>
    <w:p>
      <w:r>
        <w:t>[ 0.1939368   0.5820612   0.19202013  0.22137037  0.3817676   0.36685276</w:t>
        <w:br/>
        <w:t xml:space="preserve"> -0.01173878]</w:t>
      </w:r>
    </w:p>
    <w:p>
      <w:r>
        <w:t>Pesos - camada saída</w:t>
      </w:r>
    </w:p>
    <w:p>
      <w:r>
        <w:t>[[ 0.39235052  0.3402454  -0.66789573  0.24599336  0.33451647 -0.5518574</w:t>
        <w:br/>
        <w:t xml:space="preserve">   0.06547537]]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-0.7821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0.4723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-0.1486327   0.93189229 -0.18126355]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13.12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0.89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13.23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0.92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[ 0.00000000e+00 -9.91832567e-02  9.34435085e-01 -1.96787023e-01</w:t>
        <w:br/>
        <w:t xml:space="preserve"> -7.19027709e-04  1.53685920e-02  5.33879846e-02  4.02765730e-01</w:t>
        <w:br/>
        <w:t xml:space="preserve"> -2.17416115e-02  5.38127814e-02]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8.28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4.28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-0.02799464  0.34593416 -0.02610654  0.05142889  0.03256557</w:t>
        <w:br/>
        <w:t xml:space="preserve">  0.02513146  0.38521194 -0.03628024  0.09997281 -0.0404367  -0.02433447</w:t>
        <w:br/>
        <w:t xml:space="preserve"> -0.01203205  0.01584828  0.00285235 -0.0617163   0.49968268 -0.08310578</w:t>
        <w:br/>
        <w:t xml:space="preserve"> -0.11201483 -0.03770945]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5.58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78224" cy="41513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8224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0.88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[-0.02294904  0.00281351  0.28620024 -0.01754004  0.02537312  0.00704753</w:t>
        <w:br/>
        <w:t xml:space="preserve">  0.01898929  0.11182967 -0.02257519  0.01601963 -0.04791768  0.08095129</w:t>
        <w:br/>
        <w:t xml:space="preserve"> -0.12072794  0.03724682 -0.09363823  0.01178362  0.42958548 -0.07834898</w:t>
        <w:br/>
        <w:t xml:space="preserve"> -0.01466289 -0.04513718 -0.08664057  0.03655193  0.0536897   0.00171902</w:t>
        <w:br/>
        <w:t xml:space="preserve">  0.02976079  0.05905712 -0.0236975  -0.06769752 -0.03042689  0.04881983</w:t>
        <w:br/>
        <w:t xml:space="preserve">  0.17751638 -0.00559798  0.03324128 -0.00946935 -0.05623663]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22.23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0.88</w:t>
      </w:r>
    </w:p>
    <w:p>
      <w:pPr>
        <w:pStyle w:val="ListBullet"/>
      </w:pPr>
      <w:r>
        <w:t>MSE: 0.04</w:t>
      </w:r>
    </w:p>
    <w:p>
      <w:pPr>
        <w:pStyle w:val="ListBullet"/>
      </w:pPr>
      <w:r>
        <w:t>RMSE: 0.2</w:t>
      </w:r>
    </w:p>
    <w:p>
      <w:r>
        <w:drawing>
          <wp:inline xmlns:a="http://schemas.openxmlformats.org/drawingml/2006/main" xmlns:pic="http://schemas.openxmlformats.org/drawingml/2006/picture">
            <wp:extent cx="4110228" cy="415137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266944" cy="41559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184648" cy="415594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1690)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21.15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15.06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56.45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11.11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